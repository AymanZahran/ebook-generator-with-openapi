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Table of Content</w:t>
      </w:r>
    </w:p>
    <w:p>
      <w:r>
        <w:t>- Introduction to Kubernetes and Deployment Automation</w:t>
      </w:r>
    </w:p>
    <w:p>
      <w:r>
        <w:t>- Overview of Kubernetes Architecture</w:t>
      </w:r>
    </w:p>
    <w:p>
      <w:r>
        <w:t>- Understanding Kubernetes Deployment Objects</w:t>
      </w:r>
    </w:p>
    <w:p>
      <w:r>
        <w:t>- The Concept of Push vs Pull Deployment Models</w:t>
      </w:r>
    </w:p>
    <w:p>
      <w:r>
        <w:t>- Push-Based Deployment Strategies in Kubernetes</w:t>
      </w:r>
    </w:p>
    <w:p>
      <w:r>
        <w:t xml:space="preserve">  - Continuous Integration/Continuous Deployment (CI/CD) Pipelines with Push</w:t>
      </w:r>
    </w:p>
    <w:p>
      <w:r>
        <w:t xml:space="preserve">  - Automated Image Builds and Delivery</w:t>
      </w:r>
    </w:p>
    <w:p>
      <w:r>
        <w:t xml:space="preserve">  - Implementing Rolling Updates with Push Deployments</w:t>
      </w:r>
    </w:p>
    <w:p>
      <w:r>
        <w:t xml:space="preserve">  - Handling Canary Releases and A/B Testing</w:t>
      </w:r>
    </w:p>
    <w:p>
      <w:r>
        <w:t xml:space="preserve">  - Pros and Cons of Push Deployment in Kubernetes</w:t>
      </w:r>
    </w:p>
    <w:p>
      <w:r>
        <w:t xml:space="preserve">  - Security Considerations with Push Deployments</w:t>
      </w:r>
    </w:p>
    <w:p>
      <w:r>
        <w:t>- Pull-Based Deployment Strategies in Kubernetes</w:t>
      </w:r>
    </w:p>
    <w:p>
      <w:r>
        <w:t xml:space="preserve">  - GitOps: Version-Controlled Infrastructure</w:t>
      </w:r>
    </w:p>
    <w:p>
      <w:r>
        <w:t xml:space="preserve">  - Automated Syncing with Pull Deployments</w:t>
      </w:r>
    </w:p>
    <w:p>
      <w:r>
        <w:t xml:space="preserve">  - Implementing Rolling Updates with Pull Deployments</w:t>
      </w:r>
    </w:p>
    <w:p>
      <w:r>
        <w:t xml:space="preserve">  - Strategies for Canary Releases and A/B Testing with Pull Model</w:t>
      </w:r>
    </w:p>
    <w:p>
      <w:r>
        <w:t xml:space="preserve">  - The Advantages and Disadvantages of Pull Deployment</w:t>
      </w:r>
    </w:p>
    <w:p>
      <w:r>
        <w:t xml:space="preserve">  - Security Implications for Pull-Based Workflows</w:t>
      </w:r>
    </w:p>
    <w:p>
      <w:r>
        <w:t>- Combining Push and Pull Approaches in a Hybrid Strategy</w:t>
      </w:r>
    </w:p>
    <w:p>
      <w:r>
        <w:t xml:space="preserve">  - Case Studies: Successful Hybrid Deployment Implementations</w:t>
      </w:r>
    </w:p>
    <w:p>
      <w:r>
        <w:t xml:space="preserve">  - Balancing Security with Deployment Speed and Reliability</w:t>
      </w:r>
    </w:p>
    <w:p>
      <w:r>
        <w:t xml:space="preserve">  - Tooling and Integrations for Hybrid Deployments</w:t>
      </w:r>
    </w:p>
    <w:p>
      <w:r>
        <w:t>- Choosing the Right Deployment Strategy for Your Workflow</w:t>
      </w:r>
    </w:p>
    <w:p>
      <w:r>
        <w:t xml:space="preserve">  - Analysis of Organizational Requirements</w:t>
      </w:r>
    </w:p>
    <w:p>
      <w:r>
        <w:t xml:space="preserve">  - Evaluating Team Capabilities and Resources</w:t>
      </w:r>
    </w:p>
    <w:p>
      <w:r>
        <w:t xml:space="preserve">  - Risks and Mitigations for Different Deployment Models</w:t>
      </w:r>
    </w:p>
    <w:p>
      <w:r>
        <w:t>- Best Practices for Kubernetes Deployments</w:t>
      </w:r>
    </w:p>
    <w:p>
      <w:r>
        <w:t xml:space="preserve">  - High Availability and Disaster Recovery Plans</w:t>
      </w:r>
    </w:p>
    <w:p>
      <w:r>
        <w:t xml:space="preserve">  - Scaling Kubernetes Deployments</w:t>
      </w:r>
    </w:p>
    <w:p>
      <w:r>
        <w:t xml:space="preserve">  - Monitoring and Logging for Deployments</w:t>
      </w:r>
    </w:p>
    <w:p>
      <w:r>
        <w:t xml:space="preserve">  - Automating Compliance and Security Checks</w:t>
      </w:r>
    </w:p>
    <w:p>
      <w:r>
        <w:t>- Conclusion and Future Trends in Kubernetes Deployment Strategies</w:t>
      </w:r>
    </w:p>
    <w:p>
      <w:r>
        <w:t>- Appendices</w:t>
      </w:r>
    </w:p>
    <w:p>
      <w:r>
        <w:t xml:space="preserve">  - Comparison Chart of Push vs Pull Features</w:t>
      </w:r>
    </w:p>
    <w:p>
      <w:r>
        <w:t xml:space="preserve">  - Kubernetes Resource Templates and Examples</w:t>
      </w:r>
    </w:p>
    <w:p>
      <w:r>
        <w:t xml:space="preserve">  - List of Tools and Platforms for Kubernetes Deployments</w:t>
      </w:r>
    </w:p>
    <w:p>
      <w:r>
        <w:t xml:space="preserve">  - How to Implement CI/CD Pipelines in Kubernetes Environments</w:t>
      </w:r>
    </w:p>
    <w:p>
      <w:r>
        <w:t xml:space="preserve">  - Glossary of Kubernetes and Deployment Terms</w:t>
      </w:r>
    </w:p>
    <w:p>
      <w:pPr>
        <w:pStyle w:val="Heading1"/>
      </w:pPr>
      <w:r>
        <w:t>- Introduction to Kubernetes and Deployment Automation</w:t>
      </w:r>
    </w:p>
    <w:p>
      <w:r>
        <w:t>Title: Introduction to Kubernetes and Deployment Automation</w:t>
        <w:br/>
        <w:br/>
        <w:t>Introduction</w:t>
        <w:br/>
        <w:br/>
        <w:t>In the rapidly evolving world of software development, delivering applications quickly and reliably has become imperative. This necessity has sparked the growth of containerization technologies and orchestration tools, with Kubernetes emerging as the de facto standard for managing containerized applications. Kubernetes not only simplifies the deployment and scaling of applications but also plays a crucial role in the automation of these processes. Deployment automation in Kubernetes fosters consistency, efficiency, and agility within a DevOps framework, enabling organizations to achieve their operational goals with precision. This article provides an insight into Kubernetes and showcases how it catalyzes deployment automation.</w:t>
        <w:br/>
        <w:br/>
        <w:t>What is Kubernetes?</w:t>
        <w:br/>
        <w:br/>
        <w:t>Kubernetes, also known as K8s, is an open-source platform designed to automate the deployment, scaling, and management of containerized applications. It was originally developed by Google and is now maintained by the Cloud Native Computing Foundation (CNCF). Kubernetes is built to run across a cluster of hosts, providing essential features such as high availability, load balancing, storage orchestration, automated rollouts and rollbacks, and self-healing capabilities.</w:t>
        <w:br/>
        <w:br/>
        <w:t>Kubernetes Architecture</w:t>
        <w:br/>
        <w:br/>
        <w:t>At its core, Kubernetes comprises several components that interact to manage the state of a system:</w:t>
        <w:br/>
        <w:br/>
        <w:t>1. **Nodes** - The physical or virtual machines where Kubernetes runs containerized applications.</w:t>
        <w:br/>
        <w:t>2. **Pods** - The smallest deployable units in Kubernetes, which represent one or more running containers.</w:t>
        <w:br/>
        <w:t>3. **Services** - Abstract ways to expose an application running on a set of Pods as a network service.</w:t>
        <w:br/>
        <w:t>4. **Deployment** - A resource object in Kubernetes that declares the desired state of applications, typically through a set of Pods.</w:t>
        <w:br/>
        <w:t>5. **Controller** - Components that monitor the state of the system and make or request changes where needed.</w:t>
        <w:br/>
        <w:t>6. **Etcd** - A distributed key-value store that Kubernetes uses to persist the cluster state.</w:t>
        <w:br/>
        <w:br/>
        <w:t>The Master Node contains the control plane components responsible for the global, non-containerized services of the orchestration platform, such as the scheduler, API server, and controller-manager. Worker Nodes are the machinery that runs the actual containers based on the configurations defined by the user and maintained by the Master.</w:t>
        <w:br/>
        <w:br/>
        <w:t>Why is Kubernetes Essential for Deployment Automation?</w:t>
        <w:br/>
        <w:br/>
        <w:t>Deployment automation is essential in modern development cycles characterized by the principles of continuous integration and continuous delivery (CI/CD). Kubernetes facilitates deployment automation through several intrinsic functionalities:</w:t>
        <w:br/>
        <w:br/>
        <w:t>1. **Declarative Configuration** - Users can declare the target state of their applications with Kubernetes objects like Deployments or Services, and the system ensures that the reality matches the desired state.</w:t>
        <w:br/>
        <w:t>2. **Rollouts and Rollbacks** - Kubernetes enables automated rollouts of new versions of applications and rollbacks to previous stable versions in case of a failure, without service outage.</w:t>
        <w:br/>
        <w:t>3. **Load Balancing** - By automatically distributing network traffic and computing resources, Kubernetes ensures that deployments are stable and efficient.</w:t>
        <w:br/>
        <w:t>4. **Scaling** - Kubernetes can automatically scale applications up or down based on CPU usage or other defined metrics.</w:t>
        <w:br/>
        <w:t>5. **Self-healing** - It constantly monitors and replaces containers that fail, keeping systems resilient and reliable.</w:t>
        <w:br/>
        <w:br/>
        <w:t>Deploying a Kubernetes Cluster</w:t>
        <w:br/>
        <w:br/>
        <w:t>Before you can deploy applications, you need a Kubernetes cluster. You can set up a cluster either by using managed services like Google Kubernetes Engine (GKE), Azure Kubernetes Service (AKS), or Amazon EKS, or by installing Kubernetes on premises with tools like kubeadm or Minikube for development purposes.</w:t>
        <w:br/>
        <w:br/>
        <w:t>Let's look at the steps involved in the deployment automation process using Kubernetes:</w:t>
        <w:br/>
        <w:br/>
        <w:t>1. **Containerization** - Package the application into a container with tools like Docker.</w:t>
        <w:br/>
        <w:t>2. **Create a Deployment Configuration** - Define a deployment configuration in YAML or JSON format, which includes the application image version, the number of replicas, resource requests, and limits, etc.</w:t>
        <w:br/>
        <w:t>3. **Deploy to Kubernetes** - Apply the configuration to the Kubernetes cluster using the `kubectl` command, which communicates with the API server.</w:t>
        <w:br/>
        <w:t>4. **Service Exposure** - Create a Service object to expose the deployment to the internet or internal networks as needed.</w:t>
        <w:br/>
        <w:t>5. **Scaling and Updates** - Adjust replicas and roll out updates with simple `kubectl scale` and `kubectl set image` commands.</w:t>
        <w:br/>
        <w:br/>
        <w:t>Continuous Deployment with Kubernetes</w:t>
        <w:br/>
        <w:br/>
        <w:t>The ultimate goal of deployment automation with Kubernetes is to facilitate continuous deployment, where every change pushed to the code repository is automatically rolled out to production without manual intervention.</w:t>
        <w:br/>
        <w:br/>
        <w:t>Continuous Deployment Workflow:</w:t>
        <w:br/>
        <w:br/>
        <w:t>1. **Source Code Repository** - Developers push the code to a version control system like Git.</w:t>
        <w:br/>
        <w:t>2. **Continuous Integration Server** - Upon code commit, a CI server such as Jenkins, GitLab CI, or CircleCI triggers an automated build and test sequence.</w:t>
        <w:br/>
        <w:t>3. **Container Registry** - If the build and tests are successful, the CI server packages the code into a container and pushes it to a container registry.</w:t>
        <w:br/>
        <w:t>4. **Deployment Trigger** - The updated container triggers an automated deployment process within the Kubernetes cluster.</w:t>
        <w:br/>
        <w:t>5. **Monitoring and Logging** - Tools like Prometheus and ELK stack are integrated to monitor application performance and log system events.</w:t>
        <w:br/>
        <w:br/>
        <w:t>Conclusion</w:t>
        <w:br/>
        <w:br/>
        <w:t>Kubernetes revolutionizes deployment automation with its robust, scalable, and resilient orchestration capabilities. By abstracting the complexity of managing containerized applications, it empowers organizations to deploy faster, manage infrastructure efficiently, and scale operations with confidence. As the world of application development continues to embrace microservices and containerization, Kubernetes will remain a critically important tool for DevOps teams. As you embark on your journey with Kubernetes, remember that the platform is not just about technology; it's about the adoption of a culture that values automation, collaboration, and innovation.</w:t>
      </w:r>
    </w:p>
    <w:p>
      <w:pPr>
        <w:pStyle w:val="Heading1"/>
      </w:pPr>
      <w:r>
        <w:t>- Overview of Kubernetes Architecture</w:t>
      </w:r>
    </w:p>
    <w:p>
      <w:r>
        <w:t>Kubernetes is an open-source platform designed to automate deploying, scaling, and operating application containers. Developed by Google in 2014, it has since become a de facto standard for container orchestration. Kubernetes not only works with Docker, the most common containerization platform, but it also supports a range of container tools. Here is an in-depth look at the architecture of Kubernetes, which enables it to manage containerized applications in various types of environments.</w:t>
        <w:br/>
        <w:br/>
        <w:t>### **Master Node Components:**</w:t>
        <w:br/>
        <w:br/>
        <w:t>At the heart of the Kubernetes architecture is the Master Node, also known as the Control Plane. It is responsible for managing the Kubernetes cluster and making global decisions about the cluster (e.g., scheduling), as well as detecting and responding to cluster events (e.g., starting up a new pod when the replicas field is unsatisfied).</w:t>
        <w:br/>
        <w:br/>
        <w:t>The master node consists of several components:</w:t>
        <w:br/>
        <w:br/>
        <w:t>1. **kube-apiserver** - The API server acts as a front end to the control plane, exposing the Kubernetes API and interfacing with each of the other control plane components. It processes REST requests, validates them, and executes the contained instructions.</w:t>
        <w:br/>
        <w:br/>
        <w:t>2. **etcd** - A simple, distributed, consistent key-value store used for configuration management, service discovery, and coordinating distributed work. Kubernetes uses etcd to store the entire cluster's state, making it crucial for the Kubernetes' functioning.</w:t>
        <w:br/>
        <w:br/>
        <w:t>3. **kube-scheduler** - This component watches for newly created pods that have no node assigned and selects a node for them to run on, based on various criteria like resources required, constraints specified, affinity specifications, etc.</w:t>
        <w:br/>
        <w:br/>
        <w:t>4. **kube-controller-manager** - It runs controller processes, which handle routine tasks in the cluster. Some types of controllers are the Replication Controller, Endpoint Controller, Namespace Controller, and ServiceAccounts Controller. These controllers communicate with the API server to create, update, and delete the resources they manage.</w:t>
        <w:br/>
        <w:br/>
        <w:t>5. **cloud-controller-manager** - For clusters that run on cloud computing platforms, this component embeds cloud-specific control logic. It allows the cluster to interface with the underlying cloud services and separates out the components that interact with the cloud platform from components that just interact with the cluster.</w:t>
        <w:br/>
        <w:br/>
        <w:t>### **Node Components:**</w:t>
        <w:br/>
        <w:br/>
        <w:t>Nodes, previously known as minions, are the workers that run the applications. Each node in a Kubernetes cluster has the following components:</w:t>
        <w:br/>
        <w:br/>
        <w:t>1. **kubelet** - Runs on every node in the cluster and is responsible for running containers on the node. It takes a set of PodSpecs that are provided through various mechanisms (primarily through the apiserver) and ensures that the containers described in those PodSpecs are running and healthy.</w:t>
        <w:br/>
        <w:br/>
        <w:t>2. **kube-proxy** - Kube-proxy is a network proxy that runs on each node in the cluster, maintaining network rules on nodes. These network rules allow network communication to your Pods from network sessions inside or outside of your cluster.</w:t>
        <w:br/>
        <w:br/>
        <w:t>3. **Container Runtime** - The software responsible for running containers. Kubernetes supports several runtimes: Docker, containerd, CRI-O, and any implementation of the Kubernetes CRI (Container Runtime Interface).</w:t>
        <w:br/>
        <w:br/>
        <w:t>In addition to these, nodes also have an **ephemeral-storage** where the container filesystems are written to by default, and which can also be used for logs.</w:t>
        <w:br/>
        <w:br/>
        <w:t>### **Additional Components:**</w:t>
        <w:br/>
        <w:br/>
        <w:t>1. **kubeadm** - A tool to help set up a Kubernetes cluster that adheres to best practices.</w:t>
        <w:br/>
        <w:br/>
        <w:t>2. **kubectl** - A CLI tool to interact with the Kubernetes cluster.</w:t>
        <w:br/>
        <w:br/>
        <w:t>3. **Dashboard** - A general-purpose, web-based UI for Kubernetes clusters.</w:t>
        <w:br/>
        <w:br/>
        <w:t>### **Kubernetes Objects &amp; Workloads:**</w:t>
        <w:br/>
        <w:br/>
        <w:t>Kubernetes uses several abstractions to represent the state of the system:</w:t>
        <w:br/>
        <w:br/>
        <w:t>- **Pods**: The smallest deployable units that can be created, scheduled, and managed. It's a logical collection of one or more containers that are always deployed together on the same host.</w:t>
        <w:br/>
        <w:br/>
        <w:t>- **ReplicaSets**: Ensures that a specified number of pod replicas are running at any given time.</w:t>
        <w:br/>
        <w:br/>
        <w:t>- **Deployments**: Provides declarative updates to Pods and ReplicaSets.</w:t>
        <w:br/>
        <w:br/>
        <w:t>- **Services**: An abstraction which defines a logical set of Pods and a policy by which to access them.</w:t>
        <w:br/>
        <w:br/>
        <w:t>- **Namespaces**: Kubernetes supports multiple virtual clusters backed by the same physical cluster. Namespaces are used to divide cluster resources between multiple users.</w:t>
        <w:br/>
        <w:br/>
        <w:t>### **Networking:**</w:t>
        <w:br/>
        <w:br/>
        <w:t>A unique IP is assigned to each pod, and every pod can communicate with every other pod of a cluster without NAT - these are the two networking conditions that Kubernetes assumes. Kubernetes uses different network plugins (like Calico, Flannel, etc.) for this purpose.</w:t>
        <w:br/>
        <w:br/>
        <w:t>### **Storage:**</w:t>
        <w:br/>
        <w:br/>
        <w:t>PersistentVolumes (PVs) provide an abstraction over actual storage systems, allowing storage to be provisioned on-the-fly and to be managed independently from pod usage.</w:t>
        <w:br/>
        <w:br/>
        <w:t>### **Security:**</w:t>
        <w:br/>
        <w:br/>
        <w:t>Kubernetes provides several mechanisms to secure a cluster, including:</w:t>
        <w:br/>
        <w:br/>
        <w:t>- **Role-Based Access Control (RBAC)** - Defines who can perform actions on different resources within a cluster.</w:t>
        <w:br/>
        <w:t>- **Pod Security Policies (PSP)** - Defines various security constraints that should be met by the pods to run in the cluster.</w:t>
        <w:br/>
        <w:t>- **Network Policies** - Define how groups of pods can communicate with each other and other network endpoints.</w:t>
        <w:br/>
        <w:t>- **Secrets** - Kubernetes objects that let you store and manage sensitive information, such as passwords, OAuth tokens, and ssh keys.</w:t>
        <w:br/>
        <w:br/>
        <w:t>### **Scheduling &amp; Eviction:**</w:t>
        <w:br/>
        <w:br/>
        <w:t>Kubernetes scheduler is responsible for distributing work or containers across multiple nodes. It looks for the best node for a pod considering various criterions. When the resources are scarce, the kubelet starts an eviction process, methodically determining which Pod to kill and when.</w:t>
        <w:br/>
        <w:br/>
        <w:t>### **Conclusion:**</w:t>
        <w:br/>
        <w:br/>
        <w:t>Kubernetes is a complex and dynamic system with various components that interact in concert to manage the lifecycle of applications and services. Understanding its architecture is critical for building, deploying, and maintaining scalable and resilient applications. Kubernetes is continually evolving, with an active community supporting and extending its capabilities.</w:t>
      </w:r>
    </w:p>
    <w:p>
      <w:pPr>
        <w:pStyle w:val="Heading1"/>
      </w:pPr>
      <w:r>
        <w:t>- Understanding Kubernetes Deployment Objects</w:t>
      </w:r>
    </w:p>
    <w:p>
      <w:r>
        <w:t>Kubernetes is an open-source platform designed to automate deploying, scaling, and operating application containers. At the heart of Kubernetes is the concept of managing these containers through various constructs, including the Kubernetes Deployment object. This content item aims to delve into Kubernetes Deployment objects, explaining what they are, why they're critical, and how they work in a Kubernetes environment.</w:t>
        <w:br/>
        <w:br/>
        <w:t>**What is a Kubernetes Deployment?**</w:t>
        <w:br/>
        <w:br/>
        <w:t>A Deployment in Kubernetes is a high-level object that describes the desired state for a set of pods. It automates the process of managing the creation, deletion, and updating of pods. Unlike a standalone Pod, which is a single instance of an application, Deployments allow you to control multiple pods, scaling them out for redundancy or reliability, or back for cost savings.</w:t>
        <w:br/>
        <w:br/>
        <w:t>Deployments rely on another Kubernetes object called the ReplicaSet to maintain a stable set of replica Pods running at any given time. However, the Deployment object offers additional features such as rolling updates, rollbacks, and scaling.</w:t>
        <w:br/>
        <w:br/>
        <w:t>**Why Kubernetes Deployments?**</w:t>
        <w:br/>
        <w:br/>
        <w:t>Deployments are crucial for ensuring that the state of a cluster closely matches users' intentions. You can define a Deployment in a YAML or JSON file to declare the number of replicas for your application, which docker images to use, how to network between containers, and other configuration details. Kubernetes continually monitors deployments to match the desired state you've declared.</w:t>
        <w:br/>
        <w:br/>
        <w:t>Their ability to handle rolling updates makes Deployments particularly powerful. When a new version of an application or a configuration change needs to be deployed, Kubernetes will manage the progression of updating pods with virtually no downtime.</w:t>
        <w:br/>
        <w:br/>
        <w:t>**Defining a Deployment Object**</w:t>
        <w:br/>
        <w:br/>
        <w:t>When creating a Deployment, you must define several key fields in the Deployment manifest file:</w:t>
        <w:br/>
        <w:br/>
        <w:t>1. `apiVersion` – This specifies the API version to use, depending on the Kubernetes version and the object you're creating.</w:t>
        <w:br/>
        <w:t>2. `kind` – This specifies the kind of the object, which, in this case, is a Deployment.</w:t>
        <w:br/>
        <w:t>3. `metadata` – This includes the name of the deployment, labels for organizing resources, and sometimes namespace information.</w:t>
        <w:br/>
        <w:t>4. `spec` – This includes:</w:t>
        <w:br/>
        <w:t xml:space="preserve">    - `replicas` - The desired number of pod instances.</w:t>
        <w:br/>
        <w:t xml:space="preserve">    - `selector` - An object that describes how the Deployment finds the pods it manages.</w:t>
        <w:br/>
        <w:t xml:space="preserve">    - `template` - A pod template containing:</w:t>
        <w:br/>
        <w:t xml:space="preserve">        - `metadata` – Metadata for the pods, including labels.</w:t>
        <w:br/>
        <w:t xml:space="preserve">        - `spec` – The specification for the containers the pods will run, including the image, ports, and resources.</w:t>
        <w:br/>
        <w:br/>
        <w:t>**Example of a Deployment YAML Manifest:**</w:t>
        <w:br/>
        <w:br/>
        <w:t>```yaml</w:t>
        <w:br/>
        <w:t>apiVersion: apps/v1</w:t>
        <w:br/>
        <w:t>kind: Deployment</w:t>
        <w:br/>
        <w:t>metadata:</w:t>
        <w:br/>
        <w:t xml:space="preserve">  name: my-deployment</w:t>
        <w:br/>
        <w:t>spec:</w:t>
        <w:br/>
        <w:t xml:space="preserve">  replicas: 3</w:t>
        <w:br/>
        <w:t xml:space="preserve">  selector:</w:t>
        <w:br/>
        <w:t xml:space="preserve">    matchLabels:</w:t>
        <w:br/>
        <w:t xml:space="preserve">      app: my-app</w:t>
        <w:br/>
        <w:t xml:space="preserve">  template:</w:t>
        <w:br/>
        <w:t xml:space="preserve">    metadata:</w:t>
        <w:br/>
        <w:t xml:space="preserve">      labels:</w:t>
        <w:br/>
        <w:t xml:space="preserve">        app: my-app</w:t>
        <w:br/>
        <w:t xml:space="preserve">    spec:</w:t>
        <w:br/>
        <w:t xml:space="preserve">      containers:</w:t>
        <w:br/>
        <w:t xml:space="preserve">      - name: my-app</w:t>
        <w:br/>
        <w:t xml:space="preserve">        image: my-app:1.0.0</w:t>
        <w:br/>
        <w:t xml:space="preserve">        ports:</w:t>
        <w:br/>
        <w:t xml:space="preserve">        - containerPort: 80</w:t>
        <w:br/>
        <w:t>```</w:t>
        <w:br/>
        <w:br/>
        <w:t>**How Deployments Work**</w:t>
        <w:br/>
        <w:br/>
        <w:t>When a Kubernetes Deployment is applied to the cluster, the following happens behind the scenes:</w:t>
        <w:br/>
        <w:br/>
        <w:t>1. **Versioning and Rollout**: When a Deployment is created, it triggers a rollout. A new ReplicaSet is created for the Deployment to bring up the desired number of pods. Each time the Deployment configuration is changed (such as updating the docker image tag), a new ReplicaSet is created, which results in a new rollout.</w:t>
        <w:br/>
        <w:br/>
        <w:t>2. **Replica Management**: The ReplicaSet ensures that the number of pods specified in the replica count is always running. If a pod fails, the ReplicaSet will start a new one as a replacement.</w:t>
        <w:br/>
        <w:br/>
        <w:t>3. **Updates and Rollbacks**: Deployments support zero-downtime updates by employing a strategy known as rolling updates. Pods are updated in a controlled fashion, one by one, ensuring service continuity. If anything goes wrong, Kubernetes deployments also support automated rollbacks to a previous state.</w:t>
        <w:br/>
        <w:br/>
        <w:t>4. **Scaling**: Deployments can be easily scaled up or down either manually or automatically based on certain metrics like CPU utilization.</w:t>
        <w:br/>
        <w:br/>
        <w:t>**Benefits of Using Deployments**</w:t>
        <w:br/>
        <w:br/>
        <w:t>1. **Easy Updates**: Rolling updates are managed seamlessly, minimizing downtime during application updates.</w:t>
        <w:br/>
        <w:br/>
        <w:t>2. **Auto-Repair**: Kubernetes self-heals by ensuring that the actual state of pods always matches the desired state specified in the Deployment.</w:t>
        <w:br/>
        <w:br/>
        <w:t>3. **Scalability**: Increasing or decreasing the replica count is simple, and can accommodate fluctuating workloads.</w:t>
        <w:br/>
        <w:br/>
        <w:t>4. **Version Control and Reversibility**: You can roll back to a previous version of your deployment if an update fails, which is an important feature for continuous integration and delivery pipelines.</w:t>
        <w:br/>
        <w:br/>
        <w:t>5. **Tracked History**: Deployments record a history of updates that can be reviewed to understand the changes made to the cluster over time.</w:t>
        <w:br/>
        <w:br/>
        <w:t>**Managing Deployments**</w:t>
        <w:br/>
        <w:br/>
        <w:t>You manage your Deployments using the Kubernetes command-line tool `kubectl`. Here are a few basic `kubectl` commands for managing deployments:</w:t>
        <w:br/>
        <w:br/>
        <w:t>- To create a Deployment:</w:t>
        <w:br/>
        <w:t xml:space="preserve">  ```shell</w:t>
        <w:br/>
        <w:t xml:space="preserve">  kubectl apply -f deployment.yaml</w:t>
        <w:br/>
        <w:t xml:space="preserve">  ```</w:t>
        <w:br/>
        <w:t>- To list Deployments in the cluster:</w:t>
        <w:br/>
        <w:t xml:space="preserve">  ```shell</w:t>
        <w:br/>
        <w:t xml:space="preserve">  kubectl get deployments</w:t>
        <w:br/>
        <w:t xml:space="preserve">  ```</w:t>
        <w:br/>
        <w:t>- To view details about a Deployment:</w:t>
        <w:br/>
        <w:t xml:space="preserve">  ```shell</w:t>
        <w:br/>
        <w:t xml:space="preserve">  kubectl describe deployments my-deployment</w:t>
        <w:br/>
        <w:t xml:space="preserve">  ```</w:t>
        <w:br/>
        <w:t>- To scale a Deployment:</w:t>
        <w:br/>
        <w:t xml:space="preserve">  ```shell</w:t>
        <w:br/>
        <w:t xml:space="preserve">  kubectl scale deployment my-deployment --replicas=5</w:t>
        <w:br/>
        <w:t xml:space="preserve">  ```</w:t>
        <w:br/>
        <w:t>- To update a Deployment:</w:t>
        <w:br/>
        <w:t xml:space="preserve">  Update the YAML file and then use `kubectl apply` or directly set the image:</w:t>
        <w:br/>
        <w:t xml:space="preserve">  ```shell</w:t>
        <w:br/>
        <w:t xml:space="preserve">  kubectl set image deployment/my-deployment my-app=new-app:v2</w:t>
        <w:br/>
        <w:t xml:space="preserve">  ```</w:t>
        <w:br/>
        <w:t>- To rollback a Deployment:</w:t>
        <w:br/>
        <w:t xml:space="preserve">  ```shell</w:t>
        <w:br/>
        <w:t xml:space="preserve">  kubectl rollout undo deployment/my-deployment</w:t>
        <w:br/>
        <w:t xml:space="preserve">  ```</w:t>
        <w:br/>
        <w:br/>
        <w:t>**Conclusion**</w:t>
        <w:br/>
        <w:br/>
        <w:t>In summary, Kubernetes Deployments offer a powerful abstraction for managing your containerized applications' lifecycle within a Kubernetes cluster. They allow for controlled updates, scaling, and self-healing mechanisms, which are essential in modern, dynamic, and scalable systems. By understanding and utilizing Deployments, teams can achieve high availability, scaling, and consistent deployment of applications, which are crucial aspects of a reliable and responsive production environment.</w:t>
      </w:r>
    </w:p>
    <w:p>
      <w:pPr>
        <w:pStyle w:val="Heading1"/>
      </w:pPr>
      <w:r>
        <w:t>- The Concept of Push vs Pull Deployment Models</w:t>
      </w:r>
    </w:p>
    <w:p>
      <w:r>
        <w:t>The concept of push and pull deployment models pertains to methodologies used in the deployment of software updates, configurations, and applications to servers, workstations, and other endpoints in a networked environment. Deployment models are critical aspects of DevOps practices, IT management, and software delivery processes. They significantly impact the efficiency, reliability, and speed with which software is delivered and maintained.</w:t>
        <w:br/>
        <w:br/>
        <w:t>**Push Deployment Model**</w:t>
        <w:br/>
        <w:br/>
        <w:t>In a push deployment model, the central server or deployment tool is responsible for initiating the deployment process. The deployment server has the necessary permissions and access to connect to each target host to copy files, execute scripts, and perform the necessary actions to deploy the software or updates.</w:t>
        <w:br/>
        <w:br/>
        <w:t>**Advantages of Push Deployment Model:**</w:t>
        <w:br/>
        <w:t>1. **Control:** Administrators have complete control over the deployment process, and they can initiate deployments at precise times, which is particularly useful in tightly managed environments.</w:t>
        <w:br/>
        <w:t>2. **Immediate Feedback:** Since the deployment is initiated centrally, feedback about the success or failure of the deployment is immediately available to the deployment team.</w:t>
        <w:br/>
        <w:t>3. **Synchronization:** Push deployments can be carefully coordinated to ensure that multiple systems are updated simultaneously, which is important for keeping dependencies in sync.</w:t>
        <w:br/>
        <w:t>4. **Security:** The centralized approach enables better security oversight, ensuring that only authorized code is deployed by authenticated users.</w:t>
        <w:br/>
        <w:br/>
        <w:t>**Disadvantages of Push Deployment Model:**</w:t>
        <w:br/>
        <w:t>1. **Scalability Issues:** As the number of target hosts increases, the push model may become less efficient, requiring more network bandwidth and processing power.</w:t>
        <w:br/>
        <w:t>2. **Complex Set-Up:** For push deployments, permissions and access to all target systems must be configured, which can be complicated in restrictive or high-security environments.</w:t>
        <w:br/>
        <w:t>3. **Potential for Service Disruption:** If not carefully managed, push deployments could interrupt critical services during business hours or cause conflicts with local processes.</w:t>
        <w:br/>
        <w:br/>
        <w:t>**Pull Deployment Model**</w:t>
        <w:br/>
        <w:br/>
        <w:t>In contrast, the pull deployment model inverts this responsibility. Each endpoint, independently, queries a central repository or configuration management server at regular intervals for updates or configurations. If updates are found, the endpoint pulls the necessary data and executes the deployment process itself.</w:t>
        <w:br/>
        <w:br/>
        <w:t>**Advantages of Pull Deployment Model:**</w:t>
        <w:br/>
        <w:t>1. **Scalability:** Pull deployment scales well because each node self-manages its updates, distributing the load across many endpoints rather than a single central server.</w:t>
        <w:br/>
        <w:t>2. **Resilience:** Pull-based systems are inherently more resilient because even if some nodes go down, others can continue to update themselves without central coordination.</w:t>
        <w:br/>
        <w:t>3. **Flexibility:** Endpoints can be configured to check for updates at times that are suitable for their particular use case or environment, potentially reducing bandwidth usage during peak times.</w:t>
        <w:br/>
        <w:t>4. **Security:** Pull models can be designed to be secure, as the endpoints don't allow for incoming connections, which can reduce the attack surface in comparison to push models that require open ports for inbound communication.</w:t>
        <w:br/>
        <w:br/>
        <w:t>**Disadvantages of Pull Deployment Model:**</w:t>
        <w:br/>
        <w:t>1. **Delayed Updates:** Depending on the frequency with which endpoints check for updates, there can be a lag between when updates are available and when they are applied.</w:t>
        <w:br/>
        <w:t>2. **Less Central Control:** Central teams may have less visibility and immediate control over when deployments happen across various endpoints.</w:t>
        <w:br/>
        <w:t>3. **Complex Configuration:** Pull-based systems may require more sophisticated configuration on the client-side to handle deployment logic and error recovery.</w:t>
        <w:br/>
        <w:br/>
        <w:t>**Comparative Analysis**</w:t>
        <w:br/>
        <w:br/>
        <w:t>When comparing push vs. pull deployment models, several factors are critical in determining which is more appropriate for a given environment. These include:</w:t>
        <w:br/>
        <w:br/>
        <w:t>- **Organizational Structure:** Push models may be more aligned with hierarchical, centrally managed IT structures, whereas pull models fit well with distributed, autonomous team structures.</w:t>
        <w:br/>
        <w:t>- **Security Requirements:** Security constraints can shape the choice; for example, pull models may be preferred if security policies restrict inbound connections to servers.</w:t>
        <w:br/>
        <w:t>- **Network Topology:** The layout of the network, including bandwidth and latency concerns, will affect the practicality and performance of each model.</w:t>
        <w:br/>
        <w:t>- **Resource Availability:** Both models can have different demands in terms of compute power, network resources, and administrative overhead, which need to be considered based on what is available.</w:t>
        <w:br/>
        <w:br/>
        <w:t>**Combining Push and Pull Models**</w:t>
        <w:br/>
        <w:br/>
        <w:t>In some cases, a hybrid approach that combines both push and pull deployment models might be adopted. A possible scenario could have a central server push updates to a set of regional distribution servers, from which endpoints subsequently pull updates. This blends the benefits of both models by balancing control and scalability.</w:t>
        <w:br/>
        <w:br/>
        <w:t>**Conclusion**</w:t>
        <w:br/>
        <w:br/>
        <w:t>Both push and pull deployment models have their unique strengths and weaknesses. Push models offer more immediate control and feedback, making them suitable for environments where precise timing and centralized management are paramount. Pull models, on the other hand, offer scalability and independence, which can be advantageous in distributed and resilient system architectures.</w:t>
        <w:br/>
        <w:br/>
        <w:t>Ultimately, the choice of push versus pull will depend on organizational needs, network considerations, the desired level of control, security policies, and the specific requirements of the software being deployed. Combining models intelligently can harness the benefits of each, leading to a more flexible, robust, and scalable deployment strategy. Systems need to be evaluated regularly to determine if the current model continues to serve the rapidly evolving demands of software deployment and maintenance.</w:t>
      </w:r>
    </w:p>
    <w:p>
      <w:pPr>
        <w:pStyle w:val="Heading1"/>
      </w:pPr>
      <w:r>
        <w:t>- Push-Based Deployment Strategies in Kubernetes</w:t>
      </w:r>
    </w:p>
    <w:p>
      <w:r>
        <w:t>The utilization of Kubernetes has become increasingly common among organizations looking to deploy, scale, and manage containerized applications efficiently. One of the key components of the Kubernetes ecosystem is the deployment strategy. Push-based deployment strategies specifically refer to the methods where updates to the application or service are actively pushed from a source (often a continuous integration/continuous deployment (CI/CD) system) into the Kubernetes cluster. Let's delve into the various aspects of push-based deployment strategies in Kubernetes.</w:t>
        <w:br/>
        <w:br/>
        <w:t>### Understanding Push-Based Deployment:</w:t>
        <w:br/>
        <w:br/>
        <w:t>A push-based deployment strategy is characterized by an external entity actively initiating the deployment process. In Kubernetes, this typically involves pushing a new container image to a container registry, updating the relevant Kubernetes manifests, and applying these changes to the cluster.</w:t>
        <w:br/>
        <w:br/>
        <w:t>The process often integrates with a CI/CD pipeline where the following steps are usually executed:</w:t>
        <w:br/>
        <w:br/>
        <w:t>1. **Code Commit**: Developers push code changes to a version control system like Git.</w:t>
        <w:br/>
        <w:t>2. **Build**: A CI service detects the change, pulls the code, runs tests, and builds a new container image.</w:t>
        <w:br/>
        <w:t>3. **Registry Push**: The new image is tagged with a version or commit hash and pushed to a container registry.</w:t>
        <w:br/>
        <w:t>4. **Deployment**: The CI/CD tool updates Kubernetes deployment manifests with the new image and applies these changes to the cluster.</w:t>
        <w:br/>
        <w:br/>
        <w:t>### Advantages of Push-Based Deployments:</w:t>
        <w:br/>
        <w:br/>
        <w:t>- **Automation**: Since deployments are initiated by the CI/CD pipeline, push-based deployments can be completely automated, reducing human error.</w:t>
        <w:br/>
        <w:t>- **Speed**: The process is generally faster than manual deployments, and new features or fixes can be released quickly.</w:t>
        <w:br/>
        <w:t>- **Consistency**: By automating the deployment process, teams ensure a consistent deployment procedure across different environments.</w:t>
        <w:br/>
        <w:t>- **Traceability**: Each deployment is tied to a commit or build, making it easier to trace issues back to their source.</w:t>
        <w:br/>
        <w:br/>
        <w:t>### Implementing Push-Based Deployments in Kubernetes:</w:t>
        <w:br/>
        <w:br/>
        <w:t>Implementing a push-based deployment strategy in Kubernetes involves several key components and tools. Here's a typical workflow:</w:t>
        <w:br/>
        <w:br/>
        <w:t>1. **Version Control System (VCS)**: A system like Git stores the application source code and Kubernetes manifests.</w:t>
        <w:br/>
        <w:t>2. **Container Registry**: A place to store container images, such as Docker Hub, Google Container Registry, or Amazon Elastic Container Registry (ECR).</w:t>
        <w:br/>
        <w:t>3. **CI/CD Pipeline**: Tools like Jenkins, GitLab CI, or GitHub Actions automate the build and deployment process.</w:t>
        <w:br/>
        <w:t>4. **Kubernetes Cluster**: The runtime environment where your containers are deployed and managed.</w:t>
        <w:br/>
        <w:br/>
        <w:t>#### 1. Continuous Integration (CI):</w:t>
        <w:br/>
        <w:br/>
        <w:t>The CI process kicks in as soon as code changes are pushed to a VCS. CI performs various tasks such as running tests, checking code quality, and building the container image. Once the image is built and passes all checks, it is tagged and pushed to the container registry.</w:t>
        <w:br/>
        <w:br/>
        <w:t>#### 2. Continuous Deployment (CD):</w:t>
        <w:br/>
        <w:br/>
        <w:t xml:space="preserve">The CD portion of the pipeline focuses on the automated deployment to Kubernetes. This involves updating Kubernetes manifests (such as Deployment, StatefulSet, etc.) with the new image tag produced by CI. </w:t>
        <w:br/>
        <w:br/>
        <w:t>#### 3. Configuration Management:</w:t>
        <w:br/>
        <w:br/>
        <w:t>Kubernetes manifests define the desired state of your application in the cluster. Tools like Helm, Kustomize, or simple templating can manage variations between different environments (e.g., staging vs. production).</w:t>
        <w:br/>
        <w:br/>
        <w:t>#### 4. Deployment Rollout:</w:t>
        <w:br/>
        <w:br/>
        <w:t>When the CD pipeline runs `kubectl apply` or a similar command, Kubernetes progressively rolls out the changes to the application without downtime, thanks to its declarative model. Rollouts are managed via controllers that ensure new pods are created and the old ones are terminated gracefully.</w:t>
        <w:br/>
        <w:br/>
        <w:t>#### 5. Monitoring and Feedback:</w:t>
        <w:br/>
        <w:br/>
        <w:t>Monitoring tools like Prometheus, or logging services like ELK (Elasticsearch, Logstash, Kibana), are important for observing the deployed application and ensuring that it behaves as expected.</w:t>
        <w:br/>
        <w:br/>
        <w:t>### Strategies and Considerations:</w:t>
        <w:br/>
        <w:br/>
        <w:t>Push-based deployments can involve different strategies at the Kubernetes level, such as:</w:t>
        <w:br/>
        <w:br/>
        <w:t>- **Rolling Update**: The default strategy where updates are rolled out incrementally, replacing old pods with new ones while ensuring service availability.</w:t>
        <w:br/>
        <w:t>- **Blue/Green Deployment**: Two identical environments are maintained where one (green) is the live production environment, and the other (blue) is staged with the new version. After testing, traffic is switched to the blue environment.</w:t>
        <w:br/>
        <w:t>- **Canary Releases**: A small proportion of traffic is initially shifted to the new version to test the changes before rolling out to the entire user base.</w:t>
        <w:br/>
        <w:br/>
        <w:t>These strategies have their considerations:</w:t>
        <w:br/>
        <w:br/>
        <w:t>- **Risk Assessment**: Determine the acceptable level of risk for each release and choose the appropriate strategy that minimizes the impact of any potential issues.</w:t>
        <w:br/>
        <w:t>- **Observability**: Have robust monitoring in place to quickly detect problems that may arise during a deployment.</w:t>
        <w:br/>
        <w:t>- **Rollback Procedures**: Ensure there’s a clear, quick rollback strategy if a deployment introduces critical issues.</w:t>
        <w:br/>
        <w:br/>
        <w:t>### Best Practices:</w:t>
        <w:br/>
        <w:br/>
        <w:t>- **Automate Everything**: The more parts of the deployment process that are automated, the more consistent and reliable your deployments will be.</w:t>
        <w:br/>
        <w:t>- **Immutable Infrastructure**: Treat servers and deployments as immutable; never make direct changes to a live system. Any changes should go through the CI/CD pipeline.</w:t>
        <w:br/>
        <w:t xml:space="preserve">- **GitOps**: Use GitOps principles, where Git is the single source of truth for the state of your infrastructure and applications. </w:t>
        <w:br/>
        <w:br/>
        <w:t>### Conclusion:</w:t>
        <w:br/>
        <w:br/>
        <w:t>Push-based deployment strategies in Kubernetes are integral to modern CI/CD pipelines, facilitating automated, consistent, and reliable updates to applications. These strategies encourage best practices such as immutable infrastructure, GitOps, and proactive monitoring which, in turn, can greatly streamline the development lifecycle. When correctly implemented, push-based deployments empower teams to deploy with confidence, recover quickly from failures, and maintain continuous delivery of business value.</w:t>
      </w:r>
    </w:p>
    <w:p>
      <w:pPr>
        <w:pStyle w:val="Heading1"/>
      </w:pPr>
      <w:r>
        <w:t xml:space="preserve">  - Continuous Integration/Continuous Deployment (CI/CD) Pipelines with Push</w:t>
      </w:r>
    </w:p>
    <w:p>
      <w:r>
        <w:t>Continuous Integration/Continuous Deployment (CI/CD) pipelines represent a cornerstone of modern DevOps practices, enabling teams to automate the testing and deployment of software. By utilizing "push" methodologies within these pipelines, developers can ensure that every change made to the codebase is automatically built, tested, and deployed to various environments, improving speed, efficiency, and reliability in the delivery process.</w:t>
        <w:br/>
        <w:br/>
        <w:t>**Continuous Integration: The First Step**</w:t>
        <w:br/>
        <w:br/>
        <w:t>The continuous integration (CI) portion of CI/CD focuses on the integration of work from multiple developers into a main repository as frequently as possible. Instead of integrating code changes weekly or monthly, developers aim to integrate smaller changes multiple times a day. Each time code is pushed to the repository, the CI process triggers a set of actions that can include compiling the code, running tests, and producing artifacts that could be deployed.</w:t>
        <w:br/>
        <w:br/>
        <w:t>**The Role of 'Push' in CI**</w:t>
        <w:br/>
        <w:br/>
        <w:t>In a push-based CI system, every time a developer pushes changes to a shared repository, a webhook or service hook is triggered. This can immediately inform the CI server to start a build, test, and integration process. This real-time feedback ensures that developers can quickly identify and fix integration issues, leading to a more stable codebase and preventing the problematic "integration hell."</w:t>
        <w:br/>
        <w:br/>
        <w:t>**Key Components of CI:**</w:t>
        <w:br/>
        <w:t>1. Source Control: Tools like Git are essential for keeping a history of changes, managing branches, and triggering builds based on commits.</w:t>
        <w:br/>
        <w:t>2. Build Automation: Automating the build process ensures a repeatable and reliable creation of the software build artifacts.</w:t>
        <w:br/>
        <w:t>3. Testing: Automated tests (unit, integration, system, etc.) are run to validate the functionality and performance of the code.</w:t>
        <w:br/>
        <w:br/>
        <w:t>**Continuous Deployment: The Next Evolution**</w:t>
        <w:br/>
        <w:br/>
        <w:t>Continuous deployment takes the automation a step further, where every change that passes the CI stage is automatically deployed to production. It builds on the validated work from the CI stage and enables teams to reduce the time from development to production.</w:t>
        <w:br/>
        <w:br/>
        <w:t>**Push in CD: Automated Deployments**</w:t>
        <w:br/>
        <w:br/>
        <w:t>When push-based triggers indicate that new code has been integrated and tested, the CD component picks up where CI left off. Here, if all the criteria are met (passing tests, approval from stakeholders, etc.), the code is pushed out to production automatically.</w:t>
        <w:br/>
        <w:br/>
        <w:t>**Key Components of CD:**</w:t>
        <w:br/>
        <w:t>1. Deployment Automation: Scripts or tools automatically deploy the code to production servers without human intervention.</w:t>
        <w:br/>
        <w:t>2. Environment Management: CD must handle different environments such as development, testing, staging, and production seamlessly.</w:t>
        <w:br/>
        <w:t>3. Release Strategies: Techniques like feature flags, canary releases, and blue-green deployments ensure that new features are released safely to users.</w:t>
        <w:br/>
        <w:br/>
        <w:t>**Building a CI/CD Pipeline with 'Push'**</w:t>
        <w:br/>
        <w:br/>
        <w:t>A typical push-based CI/CD pipeline comprises several stages, each with distinct roles and responsibilities:</w:t>
        <w:br/>
        <w:br/>
        <w:t>**1. Source Code Management (SCM):** Developers push their code changes to a version control system, which then triggers the CI pipeline.</w:t>
        <w:br/>
        <w:br/>
        <w:t>**2. Build Stage:** The commit initiates the build process, where the application is compiled. This could involve dependencies retrieval, code compilation, and package creation.</w:t>
        <w:br/>
        <w:br/>
        <w:t>**3. Test Stage:** Automated tests are run against the build. This typically includes unit tests, integration tests, and code quality checks to ensure that the new code does not break existing functionality.</w:t>
        <w:br/>
        <w:br/>
        <w:t xml:space="preserve">**4. Deployment:** Upon successful testing, the build artifact is then pushed to a repository from where it can be deployed to various environments. </w:t>
        <w:br/>
        <w:br/>
        <w:t>**5. Staging Environment:** New builds can be deployed to a staging environment that closely mirrors production. Here, semi-automated tests might run for additional validation.</w:t>
        <w:br/>
        <w:br/>
        <w:t>**6. Production Deployment:** If everything checks out, the new build is deployed to production. This can be gradual or imminent, depending on the deployment strategy.</w:t>
        <w:br/>
        <w:br/>
        <w:t>**Benefits of Push-Based CI/CD:**</w:t>
        <w:br/>
        <w:t>- **Speed:** Pushing changes and triggering pipelines immediately lead to faster development cycles.</w:t>
        <w:br/>
        <w:t>- **Feedback:** Real-time feedback allows developers to quickly address integration issues.</w:t>
        <w:br/>
        <w:t>- **Automation:** Reduces the chance of human error and increases efficiency throughout the software development life cycle.</w:t>
        <w:br/>
        <w:t>- **Release Control:** Advanced deployment strategies ensure better control over feature releases.</w:t>
        <w:br/>
        <w:br/>
        <w:t>**Challenges of Push-Based CI/CD:**</w:t>
        <w:br/>
        <w:t>- **Complex Setup:** Implementing a robust CI/CD pipeline requires careful planning and a deep understanding of the tools and practices.</w:t>
        <w:br/>
        <w:t>- **Infrastructure Overhead:** Automated pipelines may demand more computing resources and maintenance.</w:t>
        <w:br/>
        <w:t>- **Culture Shift:** Teams often need to adapt to new workflows, which can be a significant cultural shift.</w:t>
        <w:br/>
        <w:br/>
        <w:t>**Tools That Facilitate Push-Based CI/CD Pipelines:**</w:t>
        <w:br/>
        <w:t>- **Jenkins:** An open-source automation server that can build, test, and deploy software.</w:t>
        <w:br/>
        <w:t>- **GitLab CI/CD:** Provides a powerful platform for CI/CD and SCM.</w:t>
        <w:br/>
        <w:t>- **CircleCI:** A cloud-based tool for automating the software development process.</w:t>
        <w:br/>
        <w:t>- **Travis CI:** A hosted continuous integration service used to build and test software projects hosted on GitHub.</w:t>
        <w:br/>
        <w:br/>
        <w:t>In conclusion, push-based CI/CD pipelines enable development teams to streamline their software delivery process. By automating the integration and deployment steps and quickly reacting to new changes pushed to the codebase, CI/CD helps teams maintain a steady and fast pace of software updates, leading to more resilient applications and better end-user satisfaction. As teams continue to adopt microservices, serverless architectures, and containers, the ability to deliver software rapidly through CI/CD pipelines will be an even more critical aspect of successful software development and operations.</w:t>
      </w:r>
    </w:p>
    <w:p>
      <w:pPr>
        <w:pStyle w:val="Heading1"/>
      </w:pPr>
      <w:r>
        <w:t xml:space="preserve">  - Automated Image Builds and Delivery</w:t>
      </w:r>
    </w:p>
    <w:p>
      <w:r>
        <w:t>Automated Image Builds and Delivery: Streamlining Deployment Processes in the DevOps Era</w:t>
        <w:br/>
        <w:br/>
        <w:t>In today's fast-paced technological landscape, efficiency and speed are paramount for businesses striving to stay competitive. This necessity has given rise to the integration of automation into various stages of the software development life cycle (SDLC), especially when it comes to image builds and delivery. An "image" in this context typically refers to a snapshot of an application and its environment at a specific point in time, encapsulated for deployment to a computing environment. In the DevOps world, automated image builds and delivery is a game-changer, streamlining the process from development to production, reducing human error, and accelerating time to market.</w:t>
        <w:br/>
        <w:br/>
        <w:t>Understanding Automated Image Builds</w:t>
        <w:br/>
        <w:br/>
        <w:t>Automated image builds involve creating a repeatable process where software images are constructed automatically without manual intervention. This is accomplished using scripts and tools that pull the latest code from source control, incorporate dependencies, run tests, and package everything into a deployable image. The automation process not only includes the application code but also the required system configurations, libraries, and environment settings.</w:t>
        <w:br/>
        <w:br/>
        <w:t>One commonly used tool for creating consistent environments is Docker, which packages applications into containers. These containers can be run anywhere Docker is installed, ensuring that the application will behave the same regardless of the host system. Other tools like Packer or cloud-native options like AWS EC2 Image Builder can build machine images for virtual machines or cloud instances.</w:t>
        <w:br/>
        <w:br/>
        <w:t>Key Benefits of Automated Image Builds</w:t>
        <w:br/>
        <w:br/>
        <w:t>1. Consistency: Automated image builds ensure that every image is created consistently, with the exact configurations and dependencies specified in the code. This eliminates the "it works on my machine" problem where software behaves differently on different environments.</w:t>
        <w:br/>
        <w:br/>
        <w:t>2. Speed: Automation dramatically speeds up the build process by eliminating manual steps. This allows for quicker iterations and the ability to respond rapidly to market demands or security vulnerabilities.</w:t>
        <w:br/>
        <w:br/>
        <w:t>3. Scalability: As the application and the team grow, the image building process remains the same. Whether you're deploying to one server or a thousand, automation makes it manageable.</w:t>
        <w:br/>
        <w:br/>
        <w:t>4. Quality: Since the process is automated, there's less chance for human error, which means the quality of the builds is higher. Automated testing can be incorporated to ensure that images are stable before they're delivered.</w:t>
        <w:br/>
        <w:br/>
        <w:t>5. Auditability: Automated processes typically come with logging and tracking, which means you have a historical record of the builds, changes made, and who made them. This is crucial for compliance and debugging.</w:t>
        <w:br/>
        <w:br/>
        <w:t>Automating the Delivery Process</w:t>
        <w:br/>
        <w:br/>
        <w:t>Once an image has been built, delivering it to the target environment is the next step. Automated delivery, often referred to as continuous deployment or continuous delivery, is where built images are automatically pushed to production or staging environments.</w:t>
        <w:br/>
        <w:br/>
        <w:t>For instance, a containerized application might be pushed to a container registry such as Docker Hub or a cloud provider's container service from where it is then pulled and deployed to production systems. If the target is a virtual machine, the process would involve updating the VM with the new image. Infrastructure as Code (IaC) tools like Terraform or Ansible can be used to create and manage the infrastructure required to host the new images.</w:t>
        <w:br/>
        <w:br/>
        <w:t>The automated delivery is typically managed by a Continuous Integration/Continuous Deployment (CI/CD) pipeline. This is a set of practices that enable applications to be released to the target environments automatically and reliably.</w:t>
        <w:br/>
        <w:br/>
        <w:t>Key Benefits of Automated Delivery</w:t>
        <w:br/>
        <w:br/>
        <w:t>1. Faster Release Cycles: Automated delivery means that new features, bug fixes, and updates can be pushed to the users faster, allowing for a more rapid delivery cycle.</w:t>
        <w:br/>
        <w:br/>
        <w:t>2. Reduced Downtime: With techniques like blue-green deployments and canary releases, automated delivery can reduce or even eliminate downtime during releases.</w:t>
        <w:br/>
        <w:br/>
        <w:t>3. Enhanced Feedback Loop: Developers can get immediate feedback on their changes as they are automatically pushed to a staging environment, allowing for quicker iterations.</w:t>
        <w:br/>
        <w:br/>
        <w:t>4. Risk Mitigation: Smaller, more frequent releases are generally less risky than big bang releases. If something goes wrong, it's easier to pinpoint and rectify the issue.</w:t>
        <w:br/>
        <w:br/>
        <w:t>5. Resource Optimization: Manual deployment processes are resource-intensive. Automating delivery frees up the technical staff to focus on more strategic tasks.</w:t>
        <w:br/>
        <w:br/>
        <w:t>Best Practices for Automated Image Builds and Delivery</w:t>
        <w:br/>
        <w:br/>
        <w:t>To ensure the efficiency and reliability of automated image builds and delivery, there are several best practices to consider:</w:t>
        <w:br/>
        <w:br/>
        <w:t>- Use Version Control: Source code and infrastructure code should be versioned to track changes and facilitate rollbacks if necessary.</w:t>
        <w:br/>
        <w:br/>
        <w:t>- Build Security In: Integrate security practices like static code analysis, vulnerability scanning, and secrets management right from the beginning of the build process.</w:t>
        <w:br/>
        <w:br/>
        <w:t>- Artifact Management: Use an artifact repository to store and manage the versions of built images.</w:t>
        <w:br/>
        <w:br/>
        <w:t>- Monitor and Alert: Implement monitoring for the build and deployment processes to quickly identify and address any issues.</w:t>
        <w:br/>
        <w:br/>
        <w:t>- Document and Train: Maintain documentation of the processes and ensure the team is trained on the automation tools and workflows.</w:t>
        <w:br/>
        <w:br/>
        <w:t>In Conclusion</w:t>
        <w:br/>
        <w:br/>
        <w:t>Automated image builds and delivery are at the heart of modern DevOps practices, yielding tangible benefits in terms of speed, quality, and reliability. It's an approach that not only reduces the software deployment overhead but also allows organizations to adapt more readily to the ever-changing demands of the market. By leveraging automation tools and following best practices, businesses can achieve a seamless and efficient pathway from development to production, ushering in a new era of deployment processes.</w:t>
      </w:r>
    </w:p>
    <w:p>
      <w:pPr>
        <w:pStyle w:val="Heading1"/>
      </w:pPr>
      <w:r>
        <w:t xml:space="preserve">  - Implementing Rolling Updates with Push Deployments</w:t>
      </w:r>
    </w:p>
    <w:p>
      <w:r>
        <w:t>Title: Implementing Rolling Updates with Push Deployments</w:t>
        <w:br/>
        <w:br/>
        <w:t>Rolling updates are a deployment strategy that allows for the updating of applications or services with minimal downtime and risk of disruption to the end-user. This is achieved by slowly replacing old versions of the service with new ones, on a server-by-server or pod-by-pod basis. Push deployments, on the other hand, refer to the method of actively distributing the new version of the software to the servers or nodes where the application is running, rather than having those servers pull down updates at their discretion. Combining rolling updates with push deployments makes for a controlled and gradual rollout, especially handy in a continuous delivery pipeline. Here's how to implement such a strategy:</w:t>
        <w:br/>
        <w:br/>
        <w:t>Step 1: Pre-deployment Planning</w:t>
        <w:br/>
        <w:t>Before attempting a rolling update, it's crucial to establish a clear deployment plan and rollback strategy. This planning phase should include identifying the services to be updated, the order of updates if multiple services are involved, defining a health check mechanism to validate the application after each update, and setting up alerts for any issues encountered during the deployment process.</w:t>
        <w:br/>
        <w:br/>
        <w:t>Step 2: Environment Setup</w:t>
        <w:br/>
        <w:t>To carry out a rolling update with a push deployment mechanism, you must have an environment that supports horizontal scaling. This generally involves a cluster of servers or nodes, each running instances of the application – commonly referred to as containers or pods in a microservices or Kubernetes context. You'll need to ensure that your deployment mechanism (CI/CD tools like Jenkins, GitLab CI, and others) has access to control these instances.</w:t>
        <w:br/>
        <w:br/>
        <w:t>Step 3: Configuration</w:t>
        <w:br/>
        <w:t>For rolling updates, it's important to configure your deployment tooling and cluster management system (such as Kubernetes) to support this deployment strategy. In a Kubernetes environment, this involves setting up your Deployment resource with a rolling update strategy in the configuration file.</w:t>
        <w:br/>
        <w:br/>
        <w:t>For example, a simple rolling update configuration in a Kubernetes Deployment might look as follows:</w:t>
        <w:br/>
        <w:br/>
        <w:t>```yaml</w:t>
        <w:br/>
        <w:t>apiVersion: apps/v1</w:t>
        <w:br/>
        <w:t>kind: Deployment</w:t>
        <w:br/>
        <w:t>metadata:</w:t>
        <w:br/>
        <w:t xml:space="preserve">  name: myapp-deployment</w:t>
        <w:br/>
        <w:t>spec:</w:t>
        <w:br/>
        <w:t xml:space="preserve">  strategy:</w:t>
        <w:br/>
        <w:t xml:space="preserve">    type: RollingUpdate</w:t>
        <w:br/>
        <w:t xml:space="preserve">    rollingUpdate:</w:t>
        <w:br/>
        <w:t xml:space="preserve">      maxUnavailable: 1</w:t>
        <w:br/>
        <w:t xml:space="preserve">      maxSurge: 1</w:t>
        <w:br/>
        <w:t xml:space="preserve">  ...</w:t>
        <w:br/>
        <w:t>```</w:t>
        <w:br/>
        <w:br/>
        <w:t>In this configuration, `maxUnavailable` defines the maximum number of pods that can be unavailable during the update, and `maxSurge` defines how many additional pods can be created above the desired number of pods during the update.</w:t>
        <w:br/>
        <w:br/>
        <w:t>Step 4: Initiate Rolling Update</w:t>
        <w:br/>
        <w:t>Once the configuration is in place, initiate the rolling update by pushing the new version of your application to the repository or registry from where the deployment process is triggered. Ensure that your CI/CD pipeline is integrated such that a new commit or updated Docker image, for example, will begin the deployment process. The deployment tool will then start updating pods or instances one at a time or in small batches, depending on the configuration.</w:t>
        <w:br/>
        <w:br/>
        <w:t>Step 5: Health Checks and Monitoring</w:t>
        <w:br/>
        <w:t>After each instance is updated, perform health checks to ensure that the new version is functioning correctly. Your deployment system should have readiness probes and liveness probes set up to automatically validate the health of each new instance. It might also be advantageous to have system-level monitoring and logging in place to analyze the performance of the new release compared to the old one. Any anomalies detected during this process should trigger alerts, and depending on severity, a rollback.</w:t>
        <w:br/>
        <w:br/>
        <w:t>Step 6: Traffic Management</w:t>
        <w:br/>
        <w:t>During the update, the newly deployed instances will start to take over traffic. It's important to have a load balancer or a similar traffic management solution that can smoothly redirect traffic to the new instances without dropping requests. Techniques such as canary releases (routing a small portion of the traffic to the new version) can also be incorporated with rolling updates for a more cautious approach.</w:t>
        <w:br/>
        <w:br/>
        <w:t>Step 7: Rollback Planning</w:t>
        <w:br/>
        <w:t>In case of failure, there should be an automated mechanism in place to rollback to the previous version of the application. This includes not only reverting the software deployed on the instances or pods but also any database migrations or data changes that might have occurred. Clients should notice minimal disruption during this rollback.</w:t>
        <w:br/>
        <w:br/>
        <w:t>Step 8: Continuous Improvement</w:t>
        <w:br/>
        <w:t>After the deployment, collect and analyze metrics to evaluate the success of the rollout. Use this analysis to make informed decisions about future deployments. Continuous improvement involves constantly tweaking your deployment parameters based on previous outcomes, which will help refine your rolling update process over time.</w:t>
        <w:br/>
        <w:br/>
        <w:t>Step 9: Documentation and Knowledge Sharing</w:t>
        <w:br/>
        <w:t>Lastly, document the deployment process, including any issues faced and how they were resolved. Sharing this knowledge with your team ensures that everyone is aware of the deployment practices and procedures, thus making future rollouts smoother and more reliable.</w:t>
        <w:br/>
        <w:br/>
        <w:t>In summary, implementing rolling updates with push deployments is an iterative process that ensures a smooth transition from one application version to another. It encompasses setting up the right infrastructure and tooling, carefully planning deployments, monitoring updates closely, setting up adequate health checks, and being prepared to rollback if required. By following these steps, organizations can achieve efficient and reliable software delivery, catering to the need for both speed and stability in modern software development environments.</w:t>
      </w:r>
    </w:p>
    <w:p>
      <w:pPr>
        <w:pStyle w:val="Heading1"/>
      </w:pPr>
      <w:r>
        <w:t xml:space="preserve">  - Handling Canary Releases and A/B Testing</w:t>
      </w:r>
    </w:p>
    <w:p>
      <w:r>
        <w:t>Canary releases and A/B testing are both strategies used to test and introduce new software features in a controlled and iterative manner. They help ensure that new updates are efficient, effective, and error-free before being fully deployed to all users. Below is a detailed look at how to handle canary releases and A/B testing within a software development context.</w:t>
        <w:br/>
        <w:br/>
        <w:t>**Canary Releases**</w:t>
        <w:br/>
        <w:br/>
        <w:t>A canary release is a pattern whereby new features or services are rolled out to a small subset of users or servers before being deployed to the entire infrastructure. The term is inspired by the historical use of canary birds in coal mines to detect toxic gases—if the canary remained healthy, the environment was safe.</w:t>
        <w:br/>
        <w:br/>
        <w:t>**Handling Canary Releases**</w:t>
        <w:br/>
        <w:br/>
        <w:t>1. **Planning**: Before implementing a canary release, it's vital to decide on the scope, objectives, and success criteria for the update. This involves understanding the feature being released and the potential impact on users.</w:t>
        <w:br/>
        <w:br/>
        <w:t>2. **Target Group Selection**: Identify a small group of users who will initially receive the new update. This group can be chosen based on various factors such as user demographics, behavior, or subscription tier.</w:t>
        <w:br/>
        <w:br/>
        <w:t>3. **Deployment Automation**: Automate the deployment process using tools such as Jenkins, Spinnaker, or Ansible. Automation ensures consistency across different canary stages and can help quickly rollback changes if necessary.</w:t>
        <w:br/>
        <w:br/>
        <w:t>4. **Monitoring and Metrics**: Set up real-time monitoring for the canary release using tools like New Relic, Datadog, or Prometheus. Define key performance indicators (KPIs) that will help assess the performance of the new release.</w:t>
        <w:br/>
        <w:br/>
        <w:t>5. **Gradual Rollout**: Begin the rollout to the target group and monitor their interaction with the new feature. Rollouts can start with an even smaller percentage and then gradually increase as confidence in the release grows.</w:t>
        <w:br/>
        <w:br/>
        <w:t>6. **Performance Analysis**: Analyze user feedback, KPIs, error rates, and system performance. If the metrics stay within acceptable thresholds, it's likely safe to proceed with a broader rollout.</w:t>
        <w:br/>
        <w:br/>
        <w:t>7. **Iteration**: Based on the performance analysis, identify any issues and fix them. Iterate this process until the feature is stable and meets the success criteria.</w:t>
        <w:br/>
        <w:br/>
        <w:t>8. **Full Rollout**: Once the release proves to be stable and metrics are within expected ranges, it can be progressively rolled out to the entire user base.</w:t>
        <w:br/>
        <w:br/>
        <w:t>9. **Post-Release Analysis**: After the update has been fully deployed, continue to monitor the system, collect user feedback, and make improvements if necessary. This is also an opportunity to learn from the process to improve future canary releases.</w:t>
        <w:br/>
        <w:br/>
        <w:t>**A/B Testing**</w:t>
        <w:br/>
        <w:br/>
        <w:t>A/B testing, also known as split testing, is a method to compare two versions of a webpage or app against each other to determine which one performs better. It involves showing the 'A' version to one group of users and the 'B' version to another, and analyzing which version achieves better conversion rates or other desired outcomes.</w:t>
        <w:br/>
        <w:br/>
        <w:t>**Handling A/B Testing**</w:t>
        <w:br/>
        <w:br/>
        <w:t>1. **Hypothesis Formulation**: Start with a clear hypothesis. What do you expect to change by implementing the new feature or variation? This hypothesis will guide your test objectives.</w:t>
        <w:br/>
        <w:br/>
        <w:t>2. **Identifying Metrics**: Choose the metrics that will be used to measure the success of each variant. These metrics could be conversion rates, click-through rates, sales, or any other relevant performance indicator.</w:t>
        <w:br/>
        <w:br/>
        <w:t>3. **Creating Variations**: Design and implement the two variants, 'A', the control, and 'B', the treatment. Ensure that these variations only differ in the specific elements you are testing.</w:t>
        <w:br/>
        <w:br/>
        <w:t>4. **Segmenting Users**: Randomly divide your user base into two groups, ensuring that there's a balanced distribution of users across different segments (demographics, behavior, geography, etc.)</w:t>
        <w:br/>
        <w:br/>
        <w:t>5. **Test Execution**: Run the test for a predetermined period, this can be anywhere from a few days to a few weeks, depending on the traffic and the nature of your hypothesis.</w:t>
        <w:br/>
        <w:br/>
        <w:t>6. **Data Collection and Analysis**: Use analytics tools to collect data on how each group interacts with the variant they see. Analyze this data to determine the performance of each variant.</w:t>
        <w:br/>
        <w:br/>
        <w:t>7. **Statistical Significance**: Check whether the results have reached statistical significance, which means that the outcomes are likely not due to chance. The commonly accepted level of confidence is 95%.</w:t>
        <w:br/>
        <w:br/>
        <w:t>8. **Making Decisions**: Based on the data analysis, decide which variant to implement. If variant 'B' proved superior, consider rolling it out fully. If there's no clear winner, you might need additional testing or a new hypothesis.</w:t>
        <w:br/>
        <w:br/>
        <w:t>9. **Results Application**: Implement the winning variant. Use what you have learned to optimize further and inform future tests.</w:t>
        <w:br/>
        <w:br/>
        <w:t>10. **Continuous Testing**: A/B testing should be a continuous process. Regularly test different elements and hypotheses to continually improve and iterate on your product.</w:t>
        <w:br/>
        <w:br/>
        <w:t>Both canary releases and A/B testing require careful planning, execution, and analysis to ensure that any new features or changes bring tangible benefits to users and align with business goals. Employing both techniques allows you to mitigate risk, understand user preferences, and deliver a product that meets or exceeds user expectations. By combining rigorous data analysis with user feedback, canary releases and A/B testing help to foster a culture of continuous improvement and data-driven development.</w:t>
      </w:r>
    </w:p>
    <w:p>
      <w:pPr>
        <w:pStyle w:val="Heading1"/>
      </w:pPr>
      <w:r>
        <w:t xml:space="preserve">  - Pros and Cons of Push Deployment in Kubernetes</w:t>
      </w:r>
    </w:p>
    <w:p>
      <w:r>
        <w:t>As DevOps and containerization technologies have become intertwined with modern software deployment practices, Kubernetes (k8s) has emerged as the de facto standard for orchestrating container environments. Kubernetes introduces several methods for deploying applications, with push deployment being a key strategy. Below we will discuss the pros and cons of push deployment in Kubernetes, providing a comprehensive overview within an 800-word count.</w:t>
        <w:br/>
        <w:br/>
        <w:t>## Push Deployment in Kubernetes</w:t>
        <w:br/>
        <w:br/>
        <w:t>### Introduction</w:t>
        <w:br/>
        <w:t>In push deployment methodology within Kubernetes, an external entity (typically a Continuous Integration/Continuous Deployment [CI/CD] automation server or a developer's command-line interface) initiates the deployment process by pushing the application code or artifacts to the Kubernetes cluster. This contrasts with pull deployment, where the cluster regularly checks a repository and automatically pulls the updated code for deployment.</w:t>
        <w:br/>
        <w:br/>
        <w:t>### Pros of Push Deployment in Kubernetes</w:t>
        <w:br/>
        <w:br/>
        <w:t>**1. Control and Immediate Feedback:**</w:t>
        <w:br/>
        <w:t>Push-based deployments provide developers with immediate control over when and how new versions of an application are deployed, allowing for precise timing that can coordinate with business processes or off-peak hours. Additionally, the feedback loop is quick, enabling developers to see the results of their deployment action immediately.</w:t>
        <w:br/>
        <w:br/>
        <w:t>**2. Familiar Paradigm:**</w:t>
        <w:br/>
        <w:t>Many development teams are accustomed to deploying applications by actively pushing changes to a server or environment. Leveraging push deployment mechanisms can be less disruptive to existing workflows, allowing for a smoother transition to a containerized architecture offered by Kubernetes.</w:t>
        <w:br/>
        <w:br/>
        <w:t>**3. Advanced Deployment Strategies:**</w:t>
        <w:br/>
        <w:t>Push deployments enable sophisticated deployment strategies such as blue-green deployments or canary releases. These strategies minimize downtime and risk by controlling how traffic is directed between different versions of an application. While they are also possible with pull-based methods, push deployments allow for more immediate and manual control over the process.</w:t>
        <w:br/>
        <w:br/>
        <w:t>**4. Simplified CI/CD Pipeline Integration:**</w:t>
        <w:br/>
        <w:t>Most CI/CD tools support push-based deployment mechanisms, often through plugins or native integrations. This makes it simpler to connect an existing CI/CD pipeline to a Kubernetes cluster, triggering deployments as part of a build or a release process.</w:t>
        <w:br/>
        <w:br/>
        <w:t>**5. Enhanced Security:**</w:t>
        <w:br/>
        <w:t>With push deployments, the credentials and access required to deploy to the Kubernetes cluster are kept outside of the cluster itself, which can reduce the risk of unauthorized access. The cluster need not have the credentials to access source repositories, which can lessen the attack surface.</w:t>
        <w:br/>
        <w:br/>
        <w:t>### Cons of Push Deployment in Kubernetes</w:t>
        <w:br/>
        <w:br/>
        <w:t>**1. Dependency on External Systems:**</w:t>
        <w:br/>
        <w:t>Push-based deployments rely on external systems (CI/CD pipelines, developer's local environments) to initiate the deployment process. This reliance adds a layer of complexity and can lead to challenges if those external systems become unavailable or encounter issues like network instability.</w:t>
        <w:br/>
        <w:br/>
        <w:t>**2. Increased Complexity for Rollbacks:**</w:t>
        <w:br/>
        <w:t>In the event of a failure, rolling back a deployment can be more complicated with push methods, especially if the deployment process involves multiple manual steps. Automated pull-based strategies can potentially revert to previous states more efficiently if set up to monitor and react to deployment issues.</w:t>
        <w:br/>
        <w:br/>
        <w:t>**3. Inconsistency Across Environments:**</w:t>
        <w:br/>
        <w:t>Since push deployments are initiated manually or through a trigger, there can be variations in deployment timing across different environments (development, staging, production). This can lead to inconsistencies and a higher likelihood of discrepancies or drift between environments.</w:t>
        <w:br/>
        <w:br/>
        <w:t>**4. Lack of Autonomy in Scaling:**</w:t>
        <w:br/>
        <w:t>A push-based approach typically does not automatically adjust to the increased workload in the same way that a pull-based system might. For instance, a pull system can be designed to detect when to scale up replicas based on the workload itself, whereas a push system might need an external trigger to initiate such changes.</w:t>
        <w:br/>
        <w:br/>
        <w:t>**5. Manual Overhead:**</w:t>
        <w:br/>
        <w:t>The very fact that push deployments can be controlled manually is a double-edged sword. It can introduce additional manual overhead and necessitate more human involvement in the process, opening the door to human error and potentially slowing down the deployment cycle.</w:t>
        <w:br/>
        <w:br/>
        <w:t>**6. Risk of Overwrite during Concurrent Deployments:**</w:t>
        <w:br/>
        <w:t>If multiple deployments are pushed at the same time by different team members or systems, there is a risk that one deployment can overwrite the changes of another. This situation requires careful coordination and potentially complex locking mechanisms to avoid conflicts.</w:t>
        <w:br/>
        <w:br/>
        <w:t>### Conclusion</w:t>
        <w:br/>
        <w:t>In summary, push deployment in Kubernetes has several advantages, including better control over deployment timing, familiarity for many developers, support for sophisticated deployment strategies, ease of CI/CD pipeline integration, and potentially better security posture by externalizing access credentials. However, it also has drawbacks, such as dependencies on external systems, increased complexity for rollback procedures, inconsistencies across environments, manual overhead, and the potential risk for overwrite during concurrent deployments.</w:t>
        <w:br/>
        <w:br/>
        <w:t>Choosing between push and pull deployment techniques—or even a hybrid approach—will depend on the specific requirements of a team's development workflow, the complexity of the applications, and the desired balance between manual control and automation. It is important to carefully consider these factors to maximize the benefits while minimizing the potential pitfalls of adopting a push deployment strategy in Kubernetes.</w:t>
      </w:r>
    </w:p>
    <w:p>
      <w:pPr>
        <w:pStyle w:val="Heading1"/>
      </w:pPr>
      <w:r>
        <w:t xml:space="preserve">  - Security Considerations with Push Deployments</w:t>
      </w:r>
    </w:p>
    <w:p>
      <w:r>
        <w:t>Title: Security Considerations with Push Deployments</w:t>
        <w:br/>
        <w:br/>
        <w:t>Introduction:</w:t>
        <w:br/>
        <w:t>Push deployments are a popular method for automating the process of releasing new code to production environments. This approach involves pushing updates from a central repository to remote servers or services without manual intervention. While push deployments can streamline the delivery pipeline, reduce human error, and enable faster releases, they also introduce security considerations that must be addressed to maintain a robust defense against potential threats. In this article, we will delve into the security aspects of push deployments, identifying potential vulnerabilities and offering strategies to mitigate risks.</w:t>
        <w:br/>
        <w:br/>
        <w:t>Understanding Push Deployments:</w:t>
        <w:br/>
        <w:t>Before exploring the security implications, it is vital to understand what push deployments entail. In a typical push deployment setup, code changes committed to a version control system (like Git) automatically trigger a continuous integration (CI) process. If the changes pass all tests and checks, a continuous deployment (CD) pipeline takes over, pushing the code to various environments, eventually reaching production.</w:t>
        <w:br/>
        <w:br/>
        <w:t>Potential Security Risks with Push Deployments:</w:t>
        <w:br/>
        <w:t>The automation and lack of manual gates in push deployments that make them so attractive can also introduce several security risks:</w:t>
        <w:br/>
        <w:br/>
        <w:t>1. Unauthorized Access:</w:t>
        <w:br/>
        <w:t>If an attacker gains access to the CI/CD pipeline, they can push malicious code or configurations to production environments. Access can be obtained through compromised credentials or by exploiting vulnerabilities in the deployment tools themselves.</w:t>
        <w:br/>
        <w:br/>
        <w:t>2. Sensitive Data Exposure:</w:t>
        <w:br/>
        <w:t>Configuration files and scripts used in push deployment processes may contain sensitive data like passwords, tokens, or keys. If these are not handled securely, they can be exposed to unauthorized individuals or services.</w:t>
        <w:br/>
        <w:br/>
        <w:t>3. Insecure Transmission:</w:t>
        <w:br/>
        <w:t>Code, configurations, and artifacts should be transmitted securely between systems to prevent interception or tampering. Using unencrypted protocols or failing to validate the integrity of data can lead to security breaches.</w:t>
        <w:br/>
        <w:br/>
        <w:t>4. Lack of Oversight:</w:t>
        <w:br/>
        <w:t>Automated processes may lack the oversight and checks that manual reviews provide. While automation helps in fast-tracking deployments, it also means that potentially harmful changes could slip through the cracks if not adequately monitored or controlled.</w:t>
        <w:br/>
        <w:br/>
        <w:t>Mitigation Strategies for Push Deployment Risks:</w:t>
        <w:br/>
        <w:t>To handle the security risks presented by push deployments, organizations must implement a combination of technical measures, policies, and best practices.</w:t>
        <w:br/>
        <w:br/>
        <w:t>1. Implement Role-Based Access Control (RBAC):</w:t>
        <w:br/>
        <w:t>Ensure that access to the CI/CD system is based on the principle of least privilege. Users and services should only have the permissions necessary for their role in the deployment process.</w:t>
        <w:br/>
        <w:br/>
        <w:t>2. Use Secret Management Tools:</w:t>
        <w:br/>
        <w:t>Never store secrets like API keys or passwords in source code or configuration files. Instead, utilize secret management tools that securely store, manage, and inject these secrets at runtime.</w:t>
        <w:br/>
        <w:br/>
        <w:t>3. Secure Transmission Channels:</w:t>
        <w:br/>
        <w:t>Always use secure, encrypted communication channels such as TLS/SSL for transferring code and configuration between systems. Verify the integrity of artifacts before deploying them to production environments.</w:t>
        <w:br/>
        <w:br/>
        <w:t>4. Continuous Monitoring and Alerting:</w:t>
        <w:br/>
        <w:t>Implement real-time monitoring and alerting mechanisms for the deployment infrastructure. This will help to detect suspicious activities or anomalies early and respond to them promptly.</w:t>
        <w:br/>
        <w:br/>
        <w:t>5. Regular Security Audits and Penetration Testing:</w:t>
        <w:br/>
        <w:t>Regularly conduct security assessments of your CI/CD pipeline and deployment tools. Penetration testing can uncover vulnerabilities that may be exploited in a push deployment context.</w:t>
        <w:br/>
        <w:br/>
        <w:t>6. Enforce Multi-Factor Authentication (MFA):</w:t>
        <w:br/>
        <w:t>Require MFA for users accessing the deployment system. This adds an extra layer of security beyond just passwords, making it harder for unauthorized individuals to gain access.</w:t>
        <w:br/>
        <w:br/>
        <w:t>7. Immutable and Versioned Artifacts:</w:t>
        <w:br/>
        <w:t>Adopt an immutable infrastructure approach where changes are not made to live systems but instead, new versions of artifacts are deployed. This prevents tampering and makes rollback easier in case of issues.</w:t>
        <w:br/>
        <w:br/>
        <w:t>8. Deployment Approval Gates:</w:t>
        <w:br/>
        <w:t>While automation is the goal, consider adding manual approval gates for sensitive deployments. This brings a level of human scrutiny to the process and can prevent unauthorized changes from being pushed to production.</w:t>
        <w:br/>
        <w:br/>
        <w:t>9. Secure Development Practices:</w:t>
        <w:br/>
        <w:t>Integrate security into the development process itself. This includes regular code reviews, static and dynamic code analysis, and developer training focused on security awareness.</w:t>
        <w:br/>
        <w:br/>
        <w:t>10. Configuration Management:</w:t>
        <w:br/>
        <w:t>Treat your infrastructure configuration as code and keep it in version control systems with appropriate access controls. Regularly review and audit these configurations for compliance and security standards.</w:t>
        <w:br/>
        <w:br/>
        <w:t>Conclusion:</w:t>
        <w:br/>
        <w:t>In conclusion, push deployments can significantly improve the agility and efficiency of your software delivery processes. However, they bring forth unique security challenges that must be proactively managed. By understanding the risks involved and adopting secure deployment strategies, such as those discussed in this article, organizations can reap the benefits of push deployments while minimizing their exposure to security threats. Security is a continuous endeavor and staying vigilant, adapting to new threats, and maintaining solid security practices are crucial for safeguarding your push deployment workflows.</w:t>
      </w:r>
    </w:p>
    <w:p>
      <w:pPr>
        <w:pStyle w:val="Heading1"/>
      </w:pPr>
      <w:r>
        <w:t>- Pull-Based Deployment Strategies in Kubernetes</w:t>
      </w:r>
    </w:p>
    <w:p>
      <w:r>
        <w:t>Pull-based deployment strategies in Kubernetes are an alternative approach to application deployment where nodes in a cluster retrieve the desired state of the system, rather than having it pushed to them. This approach can provide several advantages over traditional push-based deployment strategies, particularly in terms of autonomy, scalability, and security. In this article, we will delve into the details of pull-based deployment strategies, their benefits, and how they operate within Kubernetes.</w:t>
        <w:br/>
        <w:br/>
        <w:t>Firstly, let us understand the difference between push-based and pull-based models. In push-based deployments, a central server, such as a continuous integration (CI) or continuous deployment (CD) server, pushes the updated containers, configuration files, or other changes to the target nodes. This requires open network paths from the deployment server to the individual nodes, which can pose security risks and scalability issues.</w:t>
        <w:br/>
        <w:br/>
        <w:t>Pull-based deployments turn this model around: nodes independently fetch the required updates and configurations from a central repository. This ensures that the only network access required is from the nodes to the repository, which can be secured and monitored more effectively. In Kubernetes, this model translates to each node managing its updates and applications based on a predefined desired state.</w:t>
        <w:br/>
        <w:br/>
        <w:t>The pull-based deployment is implemented in Kubernetes using operators or agents that reside on the nodes, these can be custom controllers or existing tools that are integrated with Kubernetes, such as Argo CD, Flux, or Keel.</w:t>
        <w:br/>
        <w:br/>
        <w:t>The core components of pull-based deployments in Kubernetes often involve the following steps:</w:t>
        <w:br/>
        <w:br/>
        <w:t>1. **Version Control System (VCS):** The desired state of an application and its environment is stored in version control, usually git, which becomes the single source of truth.</w:t>
        <w:br/>
        <w:br/>
        <w:t>2. **Container Registry:** The container images to be deployed are stored in a registry, which can be either a public one like Docker Hub or a private registry for security and control.</w:t>
        <w:br/>
        <w:br/>
        <w:t>3. **Deployment Agent (Operator):** Each node runs an agent that continuously polls the VCS for changes to the desired state or listens for events signaling configuration changes.</w:t>
        <w:br/>
        <w:br/>
        <w:t>4. **Kubernetes API:** The deployment agents interact with the Kubernetes API to apply changes locally on each node.</w:t>
        <w:br/>
        <w:br/>
        <w:t>5. **Deployment Policies:** These define how and when the updates should be fetched and applied, which can be automated or scheduled.</w:t>
        <w:br/>
        <w:br/>
        <w:t>6. **Event Management:** Proper event logging and notifications are put in place to monitor successful deployments, rollbacks, and issues.</w:t>
        <w:br/>
        <w:br/>
        <w:t>### Benefits of Pull-Based Deployments</w:t>
        <w:br/>
        <w:br/>
        <w:t>**1. Security:** Since nodes pull configurations, the attack surface is reduced. Nodes do not require inbound connections from outside the cluster, decreasing the vulnerability to remote attacks.</w:t>
        <w:br/>
        <w:br/>
        <w:t>**2. Scalability:** Nodes can check for updates independently, which can lead to a smoother and more scalable deployment process as the system grows.</w:t>
        <w:br/>
        <w:br/>
        <w:t>**3. Self-healing:** Nodes are responsible for maintaining their state, allowing them to automatically correct drift from the desired configuration.</w:t>
        <w:br/>
        <w:br/>
        <w:t>**4. Decentralization:** No single point of failure exists, as opposed to push-based systems where the central deployment server can be a bottleneck or a single point of failure.</w:t>
        <w:br/>
        <w:br/>
        <w:t>**5. Efficiency:** Pull-based systems can efficiently manage resources because nodes only pull updates when there are changes, rather than continuously pushing whether or not updates are needed.</w:t>
        <w:br/>
        <w:br/>
        <w:t>### Implementing Pull-Based Deployments</w:t>
        <w:br/>
        <w:br/>
        <w:t>To implement pull-based deployments in Kubernetes, you would typically follow these steps:</w:t>
        <w:br/>
        <w:br/>
        <w:t>**1. Store Configuration as Code:** Store all your Kubernetes configuration files in a version control system. This ensures you have a single source of truth for your desired infrastructure state.</w:t>
        <w:br/>
        <w:br/>
        <w:t>**2. Set Up the Container Registry:** Use a reliable container registry to store your docker images. Secure this registry and grant access to it from your Kubernetes cluster.</w:t>
        <w:br/>
        <w:br/>
        <w:t>**3. Install the Deployment Agent:** Deploy the pull-based deployment agent to your Kubernetes cluster. Let's take Argo CD as an example; you would install it on your Kubernetes cluster and configure it to watch the repositories where your configurations are stored.</w:t>
        <w:br/>
        <w:br/>
        <w:t>**4. Define the Application Deployment:** Within Argo CD or a similar tool, define your application deployment that points to the VCS repository and specify the path to the Kubernetes configuration files.</w:t>
        <w:br/>
        <w:br/>
        <w:t>**5. Configure Sync Policies:** Set up synchronization policies for how and when your nodes should check for and apply updates to the application. You can choose to auto-sync or manually trigger the process.</w:t>
        <w:br/>
        <w:br/>
        <w:t>**6. Monitor and Adjust:** Once the deployment is running, regularly monitor the health and performance of your applications. Pull-based deployment tools usually provide monitoring features that can be augmented with other Kubernetes monitoring solutions.</w:t>
        <w:br/>
        <w:br/>
        <w:t>### Best Practices for Pull-Based Deployments</w:t>
        <w:br/>
        <w:br/>
        <w:t>**1. Immutable Infrastructure:** Treat infrastructure as immutable by replacing it rather than applying in-place updates.</w:t>
        <w:br/>
        <w:br/>
        <w:t>**2. Continuous Monitoring:** Integrate monitoring and alerting systems for real-time awareness of your system's state.</w:t>
        <w:br/>
        <w:br/>
        <w:t>**3. Version Everything:** Version all changes, so rollbacks can be efficiently performed if an issue arises.</w:t>
        <w:br/>
        <w:br/>
        <w:t>**4. Secure Access:** Restrict access to repositories and container registries, and ensure communication between nodes and these services is encrypted and authenticated.</w:t>
        <w:br/>
        <w:br/>
        <w:t>**5. Test Thoroughly:** Implement robust testing pipelines to catch issues before deployment.</w:t>
        <w:br/>
        <w:br/>
        <w:t>### Conclusion</w:t>
        <w:br/>
        <w:br/>
        <w:t>Pull-based deployment strategies in Kubernetes offer a powerful way to decentralize and automate the deployment process. By allowing each node to maintain its state, this approach can improve security, scalability, and fault tolerance. It also integrates well with Kubernetes' philosophy of declarative management and self-healing systems. However, setting up pull-based deployment requires careful consideration of your infrastructure, policies, and security posture to ensure that it aligns with your organization's workflow and objectives. With the right tools and best practices in place, pull-based deployments can significantly enhance the reliability and efficiency of managing Kubernetes clusters.</w:t>
      </w:r>
    </w:p>
    <w:p>
      <w:pPr>
        <w:pStyle w:val="Heading1"/>
      </w:pPr>
      <w:r>
        <w:t xml:space="preserve">  - GitOps: Version-Controlled Infrastructure</w:t>
      </w:r>
    </w:p>
    <w:p>
      <w:r>
        <w:t>Title: GitOps: Version-Controlled Infrastructure</w:t>
        <w:br/>
        <w:br/>
        <w:t>Introduction:</w:t>
        <w:br/>
        <w:t>In the landscape of software development, the adoption of DevOps practices has revolutionized the way applications are built, tested, and deployed. Extending these principles, GitOps emerges as an evolutionary step forward, embedding infrastructure management within the realm of version control. GitOps converges on the utilization of Git as the single source of truth for declarative infrastructure and application code, streamlining deployment workflows, enhancing visibility, and strengthening security postures.</w:t>
        <w:br/>
        <w:br/>
        <w:t>Definition and Core Concepts:</w:t>
        <w:br/>
        <w:t>GitOps is a term coined to meld 'Git' with 'Operations', signifying the use of Git as the backbone for operational procedures. This methodology treats code repositories as the pivotal source for defining, updating, and maintaining the desired state of both infrastructure and applications. In essence, GitOps enables development and operations teams to work in unison through Git, a version control system, to manage infrastructure provisioning and application deployments.</w:t>
        <w:br/>
        <w:br/>
        <w:t>At the heart of GitOps lies a set of key principles:</w:t>
        <w:br/>
        <w:br/>
        <w:t>1. Declarative Configuration: Infrastructure and applications are defined using declarative specifications, which describe the desired end state without prescribing the exact steps to achieve it.</w:t>
        <w:br/>
        <w:br/>
        <w:t>2. Version Control: All system and application state definitions are stored in version control systems like Git, providing history, auditability, and the ability to roll back changes.</w:t>
        <w:br/>
        <w:br/>
        <w:t>3. Automated Delivery: Using automated tools, changes committed to the repository are immediately and reliably applied to the target environment, ensuring synchrony between code and actual state.</w:t>
        <w:br/>
        <w:br/>
        <w:t>4. Merge Requests (MR) / Pull Requests (PR): Infrastructure changes are introduced through merge or pull requests in the same way as application code, facilitating peer reviews and continuous integration workflows.</w:t>
        <w:br/>
        <w:br/>
        <w:t>5. Operational Visibility: An ecosystem of tools supports the observability of the infrastructure, notifying when the actual state diverges from the version-controlled desired state.</w:t>
        <w:br/>
        <w:br/>
        <w:t>Implementation and Tools:</w:t>
        <w:br/>
        <w:t>Implementing GitOps typically involves the following steps:</w:t>
        <w:br/>
        <w:br/>
        <w:t>1. Define Infrastructure as Code (IaC): Use tools like Terraform, CloudFormation, or Ansible to write the infrastructure setup as code in declarative files.</w:t>
        <w:br/>
        <w:br/>
        <w:t>2. Store Definitions in a Git Repository: Place the IaC files into a version-controlled repository, where any change to the infrastructure requires a commit.</w:t>
        <w:br/>
        <w:br/>
        <w:t>3. Continuous Integration (CI): Integrate a CI pipeline that tests the repository's codebase to ensure quality and prevent conflicts.</w:t>
        <w:br/>
        <w:br/>
        <w:t>4. Continuous Deployment (CD): Employ a CD tool that automatically applies changes to the infrastructure once they are merged into the main branch.</w:t>
        <w:br/>
        <w:br/>
        <w:t>5. Monitoring and Reconciliation: Utilize monitoring tools to continuously check if the state of the live system matches the desired state in the repository, initiating convergence actions when discrepancies occur.</w:t>
        <w:br/>
        <w:br/>
        <w:t>Popular tools facilitating GitOps include:</w:t>
        <w:br/>
        <w:br/>
        <w:t>- Kubernetes for orchestrating containerized applications.</w:t>
        <w:br/>
        <w:t>- FluxCD or ArgoCD for continuous deployment to Kubernetes.</w:t>
        <w:br/>
        <w:t>- Prometheus and Grafana for monitoring and visualizing system performance.</w:t>
        <w:br/>
        <w:t>- Helm for packaging and managing Kubernetes applications.</w:t>
        <w:br/>
        <w:br/>
        <w:t>Benefits of GitOps:</w:t>
        <w:br/>
        <w:t>1. Improved Efficiency: Changes to infrastructure can be made swiftly and confidently, reducing the time and effort required for manual configuration and deployment tasks.</w:t>
        <w:br/>
        <w:br/>
        <w:t>2. Enhanced Collaboration: GitOps centralizes all changes through Git, allowing teams to collaborate better using familiar tools and processes like code reviews and merge conflicts resolution.</w:t>
        <w:br/>
        <w:br/>
        <w:t>3. Increased Reliability: Automatic synchronization and reconciliation lead to fewer human errors, while the ease of rolling back ensures a quick recovery from faulty changes.</w:t>
        <w:br/>
        <w:br/>
        <w:t>4. Compliance and Auditability: Version control offers an immutable historical record of all modifications, simplifying compliance tracking and auditing.</w:t>
        <w:br/>
        <w:br/>
        <w:t>5. Scalability: GitOps naturally fits cloud-native architectures, simplifying the management of large, complex systems spread across multiple cloud environments.</w:t>
        <w:br/>
        <w:br/>
        <w:t>Challenges and Considerations:</w:t>
        <w:br/>
        <w:t>1. Learning Curve: Teams new to GitOps must acquaint themselves with IaC tools and the concept of treating infrastructure changes as code contributions.</w:t>
        <w:br/>
        <w:br/>
        <w:t>2. Cultural Shift: Adoption necessitates a shift in mindset, encouraging everyone to engage with infrastructure management as a part of the development lifecycle.</w:t>
        <w:br/>
        <w:br/>
        <w:t>3. Security: Managing access to repositories and ensuring security within the CI/CD pipeline become critical, as the repository now holds the key to the infrastructure.</w:t>
        <w:br/>
        <w:br/>
        <w:t>4. Vendor Lock-In: Depending on specific tools or platforms for GitOps can lead to vendor lock-in, making it difficult to switch solutions in the future.</w:t>
        <w:br/>
        <w:br/>
        <w:t>Conclusion:</w:t>
        <w:br/>
        <w:t>GitOps signifies a paradigm shift towards viewing infrastructure through the lens of version control, blending the clarity and discipline of software development into the operational domain. By embedding infrastructure management within Git, GitOps not only ensures efficiency and consistency but also paves the way for a more collaborative, secure, and maintainable approach to IT operations. As organizations continue to embrace a cloud-native future, GitOps stands poised to become an integral part of their journey towards a more agile and resilient infrastructure.</w:t>
      </w:r>
    </w:p>
    <w:p>
      <w:pPr>
        <w:pStyle w:val="Heading1"/>
      </w:pPr>
      <w:r>
        <w:t xml:space="preserve">  - Automated Syncing with Pull Deployments</w:t>
      </w:r>
    </w:p>
    <w:p>
      <w:r>
        <w:t>Automated syncing with pull deployments is a concept that revolutionizes the way changes are propagated in a computing environment, particularly in the context of software development and deployment. It's a mechanism where the target environments automatically fetch or "pull" updates from a central repository or source at scheduled intervals or in response to specific triggers. This contrasts with the traditional "push" deployment, where a central authority initiates the distribution of changes to all the respective environments.</w:t>
        <w:br/>
        <w:br/>
        <w:t>In the context of this content item, let's explore the intricacies, benefits, and considerations of an automated syncing system that uses pull deployments to keep computing environments updated seamlessly.</w:t>
        <w:br/>
        <w:br/>
        <w:t>**Introduction to Automated Syncing and Pull Deployments**</w:t>
        <w:br/>
        <w:br/>
        <w:t>Automated syncing is all about maintaining consistency in software versions, configurations, or data across multiple environments without the need for manual interventions. When combined with pull deployments, the system enables environments such as development, staging, and production to stay synchronized with the latest changes.</w:t>
        <w:br/>
        <w:br/>
        <w:t>Unlike in push deployments, where the control is centralized, pull deployments decentralize the control, allowing each environment to check for updates and synchronize autonomously. This method relies on a network-accessible central repository where the latest changes are stored, and each environment has the tools needed to access and apply these changes when necessary.</w:t>
        <w:br/>
        <w:br/>
        <w:t>**How Pull Deployments Work**</w:t>
        <w:br/>
        <w:br/>
        <w:t>In a pull deployment system, each target environment is configured with a scheduler or a trigger that periodically checks the central repository for any updates. These could be new software versions, configuration changes, security patches, or even content updates. When updates are detected, the system automatically fetches and applies them without human intervention.</w:t>
        <w:br/>
        <w:br/>
        <w:t>Commonly used version control systems like Git can play a critical role in pull-based deployments. Here's a simplified workflow for pull deployments:</w:t>
        <w:br/>
        <w:br/>
        <w:t>1. Developers commit changes to the main codebase.</w:t>
        <w:br/>
        <w:t>2. Changes are pushed to a central repository (e.g., GitHub, GitLab, Bitbucket).</w:t>
        <w:br/>
        <w:t>3. Target environments have scheduled jobs or event-based triggers that periodically query this repository for changes.</w:t>
        <w:br/>
        <w:t>4. When changes are detected, scripts or deployment tools automatically pull the changes.</w:t>
        <w:br/>
        <w:t>5. Environment-specific adaptations or configurations are applied, if necessary.</w:t>
        <w:br/>
        <w:t>6. The environment restarts services or performs any necessary tasks to make the changes effective.</w:t>
        <w:br/>
        <w:br/>
        <w:t>**Benefits of Automated Syncing with Pull Deployments**</w:t>
        <w:br/>
        <w:br/>
        <w:t>- **Consistency**: Ensures all targeted environments are running the latest changes, reducing the "it works on my machine" syndrome.</w:t>
        <w:br/>
        <w:t>- **Scalability**: New environments can be easily added and will self-configure by pulling necessary changes from the central repository.</w:t>
        <w:br/>
        <w:t>- **Decentralization**: Reduces the risk of a single point of failure, as environments act independently.</w:t>
        <w:br/>
        <w:t>- **Flexibility**: Different environments can pull changes based on different schedules or triggers, allowing for controlled rollouts.</w:t>
        <w:br/>
        <w:t>- **Security**: Less exposure to risk since changes are pulled by the target, eliminating the need for giving external entities access for push operations.</w:t>
        <w:br/>
        <w:t>- **Version Control**: Easy rollback and tracking of which versions are deployed across environments.</w:t>
        <w:br/>
        <w:br/>
        <w:t>**Challenges and Considerations**</w:t>
        <w:br/>
        <w:br/>
        <w:t>While pull deployments provide several benefits, there are challenges and important considerations:</w:t>
        <w:br/>
        <w:br/>
        <w:t>- **Complex Setup**: Initial setup of each environment to correctly and securely pull updates can be complex.</w:t>
        <w:br/>
        <w:t>- **Monitoring**: Requires robust monitoring to ensure environments are correctly pulling and applying updates.</w:t>
        <w:br/>
        <w:t>- **Conflict Management**: Automated systems must be able to handle and resolve conflicts that may arise during syncing.</w:t>
        <w:br/>
        <w:t>- **Security**: Proper authentication and access control mechanisms must be in place to secure the central repository.</w:t>
        <w:br/>
        <w:t>- **Rollback Procedures**: Mechanisms must be in place to rollback changes in case pulled updates cause unintended issues.</w:t>
        <w:br/>
        <w:br/>
        <w:t>**Technologies Enabling Pull Deployments**</w:t>
        <w:br/>
        <w:br/>
        <w:t>Automating pull deployments often utilizes a mix of the following technologies:</w:t>
        <w:br/>
        <w:br/>
        <w:t>- **Version Control Systems**: Git and similar systems allow for easy tracking and retrieval of changes.</w:t>
        <w:br/>
        <w:t>- **Configuration Management Tools**: Puppet, Chef, Ansible, SaltStack allow for environments to be configured to automatically pull and apply changes.</w:t>
        <w:br/>
        <w:t>- **CI/CD Tools**: Jenkins, GitLab CI, and CircleCI can be used to automate builds and tests, and integrate with the pull deployment workflows.</w:t>
        <w:br/>
        <w:t>- **Containerization**: Docker and Kubernetes can be configured to pull the latest image versions and deploy containers automatically.</w:t>
        <w:br/>
        <w:t>- **Cloud Services**: AWS CodeDeploy, Azure DevOps, and Google Cloud Build provide built-in pull deployment features.</w:t>
        <w:br/>
        <w:br/>
        <w:t>**Best Practices for Implementing Pull Deployments**</w:t>
        <w:br/>
        <w:br/>
        <w:t>1. **Automation**: Automate as much as possible, reducing the chance for human error.</w:t>
        <w:br/>
        <w:t>2. **Testing**: Comprehensive testing should be in place to ensure changes do not break environments after being applied.</w:t>
        <w:br/>
        <w:t>3. **Monitoring and Alerting**: Implement a monitoring system to alert if an environment fails to pull updates or encounters errors.</w:t>
        <w:br/>
        <w:t>4. **Documentation**: Keep thorough documentation for setup and maintenance of pull deployment configurations.</w:t>
        <w:br/>
        <w:t>5. **Security Hardening**: Always practice strong security measures, including using encrypted communications, access controls, and auditing logs.</w:t>
        <w:br/>
        <w:t>6. **Backups**: Maintain backups of environments to facilitate quick recovery if needed.</w:t>
        <w:br/>
        <w:br/>
        <w:t>**Conclusion**</w:t>
        <w:br/>
        <w:br/>
        <w:t>Automated syncing with pull deployments is a technique that brings several advantages to software deployment, especially in terms of consistency, decentralization, and scalability. Whether you are managing a few servers or a global infrastructure, pull deployments can streamline your deployment process. However, it is important to ensure that you have the infrastructure and procedures in place to handle the nuances and challenges that come with this approach.</w:t>
        <w:br/>
        <w:br/>
        <w:t>By carefully designing and implementing pull deployment systems, organizations can minimize downtime, improve security, reduce manual efforts, and provide a more stable and reliable software delivery lifecycle. As businesses continue to seek efficient and robust delivery methods, pull deployments are set to become increasingly popular in automating syncing and maintaining consistent states across different computing environments.</w:t>
      </w:r>
    </w:p>
    <w:p>
      <w:pPr>
        <w:pStyle w:val="Heading1"/>
      </w:pPr>
      <w:r>
        <w:t xml:space="preserve">  - Implementing Rolling Updates with Pull Deployments</w:t>
      </w:r>
    </w:p>
    <w:p>
      <w:r>
        <w:t>Implementing rolling updates with pull deployments is an approach that facilitates the gradual replacement of the old version of an application with a new one in a controlled and phased manner. This method is commonly used in dynamic, distributed environments, such as those orchestrated by Kubernetes, where it is essential to minimize downtime and ensure a smooth transition between application versions. The key advantage of pull deployments is that each node independently fetches the latest version of the application, enabling a more decentralized and reliable deployment process.</w:t>
        <w:br/>
        <w:br/>
        <w:t>### Understanding Pull Deployments</w:t>
        <w:br/>
        <w:br/>
        <w:t>Unlike push deployments, where a centralized system actively pushes an update to each node, pull deployments work on a different principle. Each node in the infrastructure periodically checks for new versions of the application from a central repository or registry. When a new version is detected, the node takes care of updating itself. This model is inherently scalable and can better handle large numbers of nodes.</w:t>
        <w:br/>
        <w:br/>
        <w:t>### Prerequisites</w:t>
        <w:br/>
        <w:br/>
        <w:t>- **Version Control:** A version-controlled repository for application code and configuration is needed.</w:t>
        <w:br/>
        <w:t>- **Container Registry:** A container image registry to store the application images.</w:t>
        <w:br/>
        <w:t>- **Orchestration Tool:** Kubernetes or a similar system configured to manage deployment updates.</w:t>
        <w:br/>
        <w:t>- **Monitoring and Logging:** Systems to monitor application health and performance, and to log deployment status.</w:t>
        <w:br/>
        <w:br/>
        <w:t>### Step-by-Step Implementation</w:t>
        <w:br/>
        <w:br/>
        <w:t>#### Step 1: Prepare the New Application Version</w:t>
        <w:br/>
        <w:br/>
        <w:t>Develop and package your application into a new immutable version. This typically involves building a new container image and tagging it with a unique identifier, such as a version number or a commit hash.</w:t>
        <w:br/>
        <w:br/>
        <w:t>#### Step 2: Push to Registry</w:t>
        <w:br/>
        <w:br/>
        <w:t>Upload the newly created container image to the container registry. Ensure access control and security policies are in place to prevent unauthorized access.</w:t>
        <w:br/>
        <w:br/>
        <w:t>#### Step 3: Update Deployment Configuration</w:t>
        <w:br/>
        <w:br/>
        <w:t>Modify the deployment configuration to reference the new container image. This is done by updating the image tag in the deployment manifest file. With Kubernetes, this would mean updating the image field in the deployment resource.</w:t>
        <w:br/>
        <w:br/>
        <w:t>#### Step 4: Apply Configuration Changes</w:t>
        <w:br/>
        <w:br/>
        <w:t>Apply the updated deployment configuration to the orchestration tool. In Kubernetes, this could involve running `kubectl apply -f deployment.yaml`. This step does not cause the immediate restart of all running instances but signals that a new version is available.</w:t>
        <w:br/>
        <w:br/>
        <w:t>#### Step 5: Automation for Polling</w:t>
        <w:br/>
        <w:br/>
        <w:t>Ensure each node or pod is configured to periodically check for configuration updates. This can be done by setting appropriate values for the `minReadySeconds` and `updateStrategy` fields in Kubernetes, setting the strategy to `RollingUpdate`.</w:t>
        <w:br/>
        <w:br/>
        <w:t>#### Step 6: Rolling Update Begins</w:t>
        <w:br/>
        <w:br/>
        <w:t>The orchestration tool will begin the process of stopping one (or a small batch) of the old versions of the application pods and creating new ones with the updated configuration. This is done in a rolling fashion to avoid downtime.</w:t>
        <w:br/>
        <w:br/>
        <w:t>#### Step 7: Monitor and Verify</w:t>
        <w:br/>
        <w:br/>
        <w:t>As new pods start and old pods shut down, it's vital to monitor the health checks and logs to ensure that the new version operates correctly. The orchestration tool should be configured to perform automatic rollbacks if significant issues are detected.</w:t>
        <w:br/>
        <w:br/>
        <w:t>#### Step 8: Review Update Status</w:t>
        <w:br/>
        <w:br/>
        <w:t>Use the orchestration tool's features to monitor the update progress. For Kubernetes, you can use commands like `kubectl rollout status` or the dashboard to check the deployment's progress.</w:t>
        <w:br/>
        <w:br/>
        <w:t>#### Step 9: Pause/Continue the Update as Needed</w:t>
        <w:br/>
        <w:br/>
        <w:t>If any issues arise, you can pause the rollout to investigate and resolve before continuing. In Kubernetes, you can use `kubectl rollout pause` and `kubectl rollout resume` to control the update process.</w:t>
        <w:br/>
        <w:br/>
        <w:t>#### Step 10: Confirm Completion</w:t>
        <w:br/>
        <w:br/>
        <w:t>Once the update is successfully completed, all pods should be running the new version of the application. Perform a final check to ensure that everything is working as expected.</w:t>
        <w:br/>
        <w:br/>
        <w:t>### Rolling Update Considerations</w:t>
        <w:br/>
        <w:br/>
        <w:t>There are several factors and best practices to consider when implementing rolling updates with pull deployments:</w:t>
        <w:br/>
        <w:br/>
        <w:t>- **Zero Downtime:** Be mindful of the number of pods you update simultaneously so that enough instances of the application are always available to handle the load.</w:t>
        <w:br/>
        <w:t>- **Backward Compatibility:** Ensure the new version of the application is backward compatible with the previous version to avoid disruptions during the update process.</w:t>
        <w:br/>
        <w:t>- **Automated Rollbacks:** Have mechanisms in place for automatic rollback if the new version fails health checks.</w:t>
        <w:br/>
        <w:t>- **Staged Rollouts:** Consider using a staged rollout by initially releasing the update to a small percentage of pods and then progressing as confidence grows.</w:t>
        <w:br/>
        <w:t>- **Feature Flags:** Implement feature flags to enable or disable functionality in the new version remotely without changing the deployed codebase if needed.</w:t>
        <w:br/>
        <w:t>- **Load Testing:** Before a full rollout, conduct load tests to confirm the new version can handle the expected traffic without issues.</w:t>
        <w:br/>
        <w:t>- **Up-to-date Documentation:** Keep deployment documentation up-to-date with current practices and configurations.</w:t>
        <w:br/>
        <w:br/>
        <w:t>### Conclusion</w:t>
        <w:br/>
        <w:br/>
        <w:t>Rolling updates with pull deployments constitute an effective strategy to update applications with minimal service interruption. By using this approach, organizations can maintain a high level of availability and reliability, even when introducing significant changes to their applications. Properly executed, rolling updates allow for seamless transitions between application versions and empower teams to deliver updates frequently and with confidence.</w:t>
      </w:r>
    </w:p>
    <w:p>
      <w:pPr>
        <w:pStyle w:val="Heading1"/>
      </w:pPr>
      <w:r>
        <w:t xml:space="preserve">  - Strategies for Canary Releases and A/B Testing with Pull Model</w:t>
      </w:r>
    </w:p>
    <w:p>
      <w:r>
        <w:t>Canary releases and A/B testing are two powerful strategies for deploying software changes in a controlled and monitored manner. Both techniques aim to reduce the risk involved in releasing new features or updates by gradually exposing them to a subset of users before a full rollout.</w:t>
        <w:br/>
        <w:br/>
        <w:t>Canary releases involve deploying the new changes to a small percentage of users to ensure that there are no major issues before deploying the update to all users. A/B testing, on the other hand, is primarily focused on comparing two or more versions to determine which one performs better against defined metrics.</w:t>
        <w:br/>
        <w:br/>
        <w:t>To successfully implement canary releases and A/B testing using the pull model, which relies on clients fetching updates rather than servers pushing updates, you need a carefully thought-out strategy. Below is a detailed approach:</w:t>
        <w:br/>
        <w:br/>
        <w:t>### 1. Version Management</w:t>
        <w:br/>
        <w:t>One of the first things to consider is managing different versions of the service. You need a robust versioning strategy that allows clients to request a specific version of the resource. Semantic versioning is typically used, but the granularity of these versions will depend on the frequency and nature of updates.</w:t>
        <w:br/>
        <w:br/>
        <w:t>### 2. Infrastructure Readiness</w:t>
        <w:br/>
        <w:t xml:space="preserve">The second step is ensuring that your infrastructure supports concurrent hosting of multiple service versions for both A/B testing and canary releases. Containerization technologies like Docker, orchestrated by systems like Kubernetes, are well-suited to dynamically managing multiple service instances. </w:t>
        <w:br/>
        <w:br/>
        <w:t>### 3. Feature Toggles/Flags</w:t>
        <w:br/>
        <w:t>Feature toggles or flags can play a vital role in controlling which features are visible to users. These toggles are a way to turn features or services on and off without redeploying the entire application. They are especially important when you’re targeting specific user populations for canary releases or A/B tests.</w:t>
        <w:br/>
        <w:br/>
        <w:t>### 4. Routing Rules</w:t>
        <w:br/>
        <w:t>You need to define the routing rules – that is, which requests are routed to the new version and which are sent to the existing one. Client-side load balancers or API gateways often handle these routing rules. The pull model assumes that the client is responsible for deciding when to request new content; hence, it checks for feature flags or version availability before making requests.</w:t>
        <w:br/>
        <w:br/>
        <w:t>### 5. Gradual Rollout</w:t>
        <w:br/>
        <w:t>For canary releases, begin with a small percentage of your total user base and monitor performance and error rates. If there are no significant issues, gradually increase the proportion of users receiving the new version until everyone is on it. This process is governed by the pull model, as clients will query at different intervals for updates, thus naturally staggering the release.</w:t>
        <w:br/>
        <w:br/>
        <w:t>### 6. Monitoring &amp; Observability</w:t>
        <w:br/>
        <w:t>To make informed decisions during canary releases and A/B testing, you need a robust monitoring and observability infrastructure. This setup should measure the performance impact of your release, detect any errors, and understand user behavior. Metrics like error rates, response times, and user engagement indicators are crucial.</w:t>
        <w:br/>
        <w:br/>
        <w:t>### 7. User Segmentation</w:t>
        <w:br/>
        <w:t>For A/B testing, it is important to segment your users effectively. Randomized segmentation ensures unbiased results, but you may sometimes want to segment based on user attributes. Make sure your pull model respects the segment indications when checking for available updates or new features.</w:t>
        <w:br/>
        <w:br/>
        <w:t>### 8. Feedback Loops</w:t>
        <w:br/>
        <w:t>Establishing real-time feedback loops helps to adjust the canary release or A/B test on the fly. If you detect bugs or performance issues, you may slow down or halt the rollout or switch users between versions. Automate reactions to certain conditions when possible for a quicker response.</w:t>
        <w:br/>
        <w:br/>
        <w:t>### 9. Rolling Back Safely</w:t>
        <w:br/>
        <w:t>Always have a plan for rolling back to the previous version if something goes wrong. Your deployment system should allow for an easy and quick rollback to reduce the impact of any issues.</w:t>
        <w:br/>
        <w:br/>
        <w:t>### 10. Automated Tests</w:t>
        <w:br/>
        <w:t>Automated testing is key to canary releases and A/B testing. Before you even get to a canary release, your code should pass all automated unit, integration, and acceptance tests. During the release, automated tests should run continuously to monitor the health of your application.</w:t>
        <w:br/>
        <w:br/>
        <w:t>### 11. User Feedback Collection</w:t>
        <w:br/>
        <w:t>For A/B tests, in particular, it’s valuable to collect qualitative user feedback along with quantitative data to understand why one version outperforms another. This feedback can be crucial for determining which features to promote or rollback.</w:t>
        <w:br/>
        <w:br/>
        <w:t>### 12. Data-Driven Decision Making</w:t>
        <w:br/>
        <w:t>The decision to promote a canary release to all users or determine the winning variant of an A/B test should be based on data, not gut feelings. Ensure that you have clear metrics for success and that the decision-making process is as objective as possible.</w:t>
        <w:br/>
        <w:br/>
        <w:t>### 13. Documentation and Communication</w:t>
        <w:br/>
        <w:t>Keep detailed records of each canary release and A/B test. This includes the objectives, the results, the decisions made, and the rationale behind them. Good documentation ensures that the learning is captured for future reference.</w:t>
        <w:br/>
        <w:br/>
        <w:t>### 14. Training and Support Teams</w:t>
        <w:br/>
        <w:t>Make sure that all teams involved are well-trained in the procedures surrounding canary releases and A/B testing in a pull model environment. Customer support teams, in particular, need to be aware of ongoing tests and releases to handle any resulting user inquiries effectively.</w:t>
        <w:br/>
        <w:br/>
        <w:t>### Conclusion</w:t>
        <w:br/>
        <w:t>Successful canary releases and A/B testing in a pull model environment necessitate careful planning, robust infrastructure, clear communication, and a proactive monitoring strategy. By adhering to these guidelines, software teams can minimize the risks associated with deploying new features and updates while maximizing product quality and user satisfaction. Through the iterative refinement of these strategies and the adoption of best practices, your team can deploy with confidence and maintain a high standard of user experience.</w:t>
      </w:r>
    </w:p>
    <w:p>
      <w:pPr>
        <w:pStyle w:val="Heading1"/>
      </w:pPr>
      <w:r>
        <w:t xml:space="preserve">  - The Advantages and Disadvantages of Pull Deployment</w:t>
      </w:r>
    </w:p>
    <w:p>
      <w:r>
        <w:t>The concept of pull deployment constitutes a part of the software deployment strategies often utilized within the fields of DevOps and continuous delivery. Pull deployment refers to a model where the deployment of software is initiated by the target environment (such as a server or a set of servers) by 'pulling' the new code or package from a repository rather than 'pushing' it from a central source or deployment server. Below we explore the various advantages and disadvantages associated with pull deployment, in detail.</w:t>
        <w:br/>
        <w:br/>
        <w:t>**Advantages of Pull Deployment**</w:t>
        <w:br/>
        <w:br/>
        <w:t>1. **Scalability**: Pull-based systems are typically easier to scale. Each node in the system can independently fetch updates at any time, which is practical for large, distributed systems, as it prevents overloading a central server that pushes updates.</w:t>
        <w:br/>
        <w:br/>
        <w:t>2. **Flexibility and Self-Healing**: If a new server or container instance is added to the system, it can configure itself by pulling the necessary code and configurations. This means that the system has a degree of self-recovery — if a server fails, a new one can pull the latest configuration once it’s online.</w:t>
        <w:br/>
        <w:br/>
        <w:t xml:space="preserve">3. **Decentralization and Reduced Server Load**: Since there is no central server responsible for deploying the code to all the nodes, there is less load on a single server and a lower risk of a single point of failure. </w:t>
        <w:br/>
        <w:br/>
        <w:t>4. **Robustness**: Pull deployment can be more robust in case of network issues. If a connection is lost during a push deployment, the process may fail and require manual intervention. In a pull system, the node can simply retry until it successfully acquires the update.</w:t>
        <w:br/>
        <w:br/>
        <w:t>5. **Compatibility and Integration**: It works well in environments with mixed operating systems or configurations because each node can pull the specific configurations it requires.</w:t>
        <w:br/>
        <w:br/>
        <w:t>6. **Security**: When each node pulls updates, it can do so over a secure, authenticated channel. This allows individual verification of updates and reduced risk of unauthorized access spreading to all nodes in the case of a security breach at a central deployment source.</w:t>
        <w:br/>
        <w:br/>
        <w:t>7. **Regulatory Compliance**: In some cases, regulatory requirements dictate that systems must maintain control over when they update, making pull deployment more compliant with such policies.</w:t>
        <w:br/>
        <w:br/>
        <w:t>**Disadvantages of Pull Deployment**</w:t>
        <w:br/>
        <w:br/>
        <w:t>1. **Complexity in Setup and Maintenance**: Pull deployment systems can be complex to set up compared to push systems. Each node must be configured correctly to pull from the correct sources, handle dependencies, and maintain security protocols. The initial investment in time and resources to get a pull deployment system running might be higher.</w:t>
        <w:br/>
        <w:br/>
        <w:t>2. **Version Synchronization Challenges**: With every node pulling updates independently, there is a risk of version inconsistency across the system, leading to compatibility issues. This necessitates careful version management and often a configuration management database (CMDB) to keep track of the state of each node.</w:t>
        <w:br/>
        <w:br/>
        <w:t>3. **Security Risks**: While there are security benefits, there are also risks if each node is responsible for pulling updates. If a node is compromised, it could potentially download malicious updates. Each node must enforce strict security policies to prevent such occurrences.</w:t>
        <w:br/>
        <w:br/>
        <w:t>4. **Monitoring and Accountability**: It can be challenging to monitor which version is running on each node and to enforce accountability for updates since there is no central point that pushes the code. This requires robust logging and monitoring solutions on each node.</w:t>
        <w:br/>
        <w:br/>
        <w:t>5. **Resource Utilization**: In some cases, pull deployment can lead to inefficient use of node resources. For instance, if many nodes try to pull updates simultaneously, it can lead to high bandwidth and compute usage concentrated in short periods.</w:t>
        <w:br/>
        <w:br/>
        <w:t>6. **Delayed Propagation**: Unlike push deployments where the update is initiated from a central control and rolled out immediately, the pull-based system might lead to a slight delay in update propagation since the pull action is usually based on polling intervals.</w:t>
        <w:br/>
        <w:br/>
        <w:t>7. **Lack of Immediate Feedback**: Pull-based deployments, by their nature, do not provide immediate feedback to the deployment initiator since the nodes independently pull the updates. This makes it harder to quickly identify and respond to deployment issues.</w:t>
        <w:br/>
        <w:br/>
        <w:t>In conclusion, pull deployment offers several key advantages, such as scalability, decentralization, flexibility, and robustness. It is particularly well-suited for environments that are dynamic and where nodes need to be autonomous in terms of their configuration and updates. However, these advantages come with a trade-off in terms of complexity, potential for version synchronization challenges, and a heightened need for strong security measures and efficient resource management.</w:t>
        <w:br/>
        <w:br/>
        <w:t>Organizations may choose pull deployment based on the specific needs of their infrastructure, the skill set of their engineering team, and the level of control they wish to maintain over the deployment process. It often pairs well with other DevOps practices like infrastructure as code, continuous integration, and continuous delivery, which can mitigate some of the disadvantages.</w:t>
        <w:br/>
        <w:br/>
        <w:t>Ultimately, the decision between pull and push deployment strategies should take into account the organizational context, network architecture, and regulatory environment as well as the trade-offs between central control and autonomy.</w:t>
      </w:r>
    </w:p>
    <w:p>
      <w:pPr>
        <w:pStyle w:val="Heading1"/>
      </w:pPr>
      <w:r>
        <w:t xml:space="preserve">  - Security Implications for Pull-Based Workflows</w:t>
      </w:r>
    </w:p>
    <w:p>
      <w:r>
        <w:t>Title: Security Implications for Pull-Based Workflows</w:t>
        <w:br/>
        <w:br/>
        <w:t>Introduction:</w:t>
        <w:br/>
        <w:br/>
        <w:t>In the modern era of software development, workflows are a critical aspect of any project's lifecycle. Among the various methodologies, pull-based workflows have gained popularity, particularly within open-source and collaborative environments. Well-known examples include the 'Forking Workflow' and the 'Feature Branch Workflow' used in conjunction with version control systems such as Git. However, while pull-based workflows offer significant advantages in terms of collaboration and code quality, they introduce unique security implications that must be addressed carefully.</w:t>
        <w:br/>
        <w:br/>
        <w:t>Understanding Pull-Based Workflows:</w:t>
        <w:br/>
        <w:br/>
        <w:t>Pull-based workflows revolve around the concept of contributors working independently on their versions or 'forks' of the codebase. Contributors make changes in their isolated branches, and when they feel their updates are ready to be merged into the main codebase, they create a 'pull request.' This pull request is then reviewed by repository maintainers or other team members, who either approve and merge the changes or request further revisions.</w:t>
        <w:br/>
        <w:br/>
        <w:t>The Security Landscape:</w:t>
        <w:br/>
        <w:br/>
        <w:t>1. Code Review is Critical:</w:t>
        <w:br/>
        <w:t>A key aspect of pull-based workflows is the code review process. It acts as a gatekeeper mechanism, ensuring that only verified and tested code makes it into the main codebase. However, malicious contributors might attempt to introduce security vulnerabilities or bad code into the project. Effective code review practices, therefore, are not just a matter of maintaining code quality, but also a vital security measure. Automated code analysis tools, thorough manual reviews by multiple team members, and predefined checklists can bolster security during this stage.</w:t>
        <w:br/>
        <w:br/>
        <w:t>2. Access Control Management:</w:t>
        <w:br/>
        <w:t>Not everyone should have the same level of access to a project. Robust access control ensures that only authorized individuals can make significant changes to the code or the environment. For instance, limiting who can merge pull requests, who can access sensitive data, and who can modify the CI/CD pipeline are all important for maintaining security. The principle of least privilege should be applied to minimize risks.</w:t>
        <w:br/>
        <w:br/>
        <w:t>3. Managing Dependencies:</w:t>
        <w:br/>
        <w:t>Pull requests often include updates to dependencies. It is crucial to vet these changes for security vulnerabilities, as third-party packages are a common vector for attacks, such as the infamous 'event-stream' incident in the Node.js package ecosystem. Tools that automatically scan and report vulnerabilities in dependencies can significantly enhance security.</w:t>
        <w:br/>
        <w:br/>
        <w:t>4. Secure CI/CD Integration:</w:t>
        <w:br/>
        <w:t>Continuous Integration/Continuous Deployment (CI/CD) pipelines are fundamental to pull-based workflows. They automate the testing and deployment processes, thereby enforcing consistency. However, if not securely configured, they can be a weak link, especially if pull requests automatically execute code within the pipeline. Malicious code could exploit this to gain increased permissions or access sensitive information. Strict pipeline configurations, such as 'protected branches' that limit who can trigger deployments, can help mitigate this risk.</w:t>
        <w:br/>
        <w:br/>
        <w:t>5. Protection Against Injection Attacks:</w:t>
        <w:br/>
        <w:t>When repositories are public or widely accessible, the risk of injection attacks increases. Ensuring that user-contributed code is safely isolated and does not have side effects that could compromise the system is essential. Automated security scans, sandboxed testing environments, and input validation measures are ways to protect against such vulnerabilities.</w:t>
        <w:br/>
        <w:br/>
        <w:t>6. Handling Secrets and Sensitive Information:</w:t>
        <w:br/>
        <w:t>Maintaining the confidentiality of secrets (like API keys, database credentials, etc.) is crucial in a pull-based workflow. If such information is inadvertently included in a pull request, it could be exposed publicly. Solutions include using secret management tools, environmental variables, and stringent policies that prevent checking in secrets to version control.</w:t>
        <w:br/>
        <w:br/>
        <w:t>7. Automated Security Tooling:</w:t>
        <w:br/>
        <w:t>Leveraging automated security tools as part of the CI/CD pipeline can help detect issues early in the pull request stage. Static application security testing (SAST), dynamic application security testing (DAST), and interactive application security testing (IAST) are examples of automated testing that can analyze changes for potential vulnerabilities.</w:t>
        <w:br/>
        <w:br/>
        <w:t>8. Monitoring and Auditing:</w:t>
        <w:br/>
        <w:t>Constant monitoring of repository activity helps in detecting unusual patterns that might indicate a security breach. Audit logs should be maintained and regularly reviewed to keep track of who made changes, what changes were made, and when they were made. This historical information is critical during a security incident investigation.</w:t>
        <w:br/>
        <w:br/>
        <w:t>9. Community Vigilance:</w:t>
        <w:br/>
        <w:t>Since pull-based workflows are collaborative, it is beneficial to foster a community vigilant about security practices. Encouraging contributions to security (like reporting bugs or suggesting improvements) and celebrating those who help improve it can build a stronger, more secure project.</w:t>
        <w:br/>
        <w:br/>
        <w:t>10. Addressing Security Incidents:</w:t>
        <w:br/>
        <w:t>Despite preventive measures, security incidents can occur. A clearly defined incident response plan, which includes how to handle compromised systems, how to communicate with stakeholders, and how to patch vulnerabilities, is essential to mitigate damage and restore trust.</w:t>
        <w:br/>
        <w:br/>
        <w:t>Conclusion:</w:t>
        <w:br/>
        <w:br/>
        <w:t>Pull-based workflows bring significant collaborative advantages to software development but also introduce various security challenges. By understanding these challenges and implementing appropriate strategies and tools, teams can mitigate risks and maintain the integrity and security of their projects. It's essential to incorporate a security mindset throughout the entire workflow, from access controls to code reviews to CI/CD processes, and to remain vigilant and prepared for incidents when, not if, they occur. Collaboration is the strength of pull-based workflows, and it is in collaboration that security finds its stronghold.</w:t>
      </w:r>
    </w:p>
    <w:p>
      <w:pPr>
        <w:pStyle w:val="Heading1"/>
      </w:pPr>
      <w:r>
        <w:t>- Combining Push and Pull Approaches in a Hybrid Strategy</w:t>
      </w:r>
    </w:p>
    <w:p>
      <w:r>
        <w:t>Combining Push and Pull Approaches in a Hybrid Strategy</w:t>
        <w:br/>
        <w:br/>
        <w:t>In the realm of marketing and supply chain management, push and pull strategies are two distinct methods of moving products and services from producers to consumers. A push strategy involves "pushing" products through the distribution channels to end consumers. In contrast, a pull strategy aims to "pull" consumers towards the products or services, fostering demand that retailers must meet. In contemporary business practices, savvy organizations often combine both approaches to create a hybrid strategy that leverages the strengths and mitigates the weaknesses of each. This essay will delve into how businesses can combine push and pull strategies to maximize efficiency, adapt to consumer demand, and optimize their overall marketing and inventory management efforts.</w:t>
        <w:br/>
        <w:br/>
        <w:t>Understanding Push and Pull Strategies</w:t>
        <w:br/>
        <w:br/>
        <w:t xml:space="preserve">Before discussing the hybrid strategy, it is beneficial to have a more nuanced understanding of the push and pull strategies individually. A push strategy primarily focuses on production schedules and inventory management, with companies producing goods, storing them, and using various marketing efforts to push those products down the supply chain. These efforts typically include trade promotions, discounts to distributors and retailers, direct selling to customers in some cases, and efficient distribution to maximize shelf presence. </w:t>
        <w:br/>
        <w:br/>
        <w:t>On the other hand, a pull strategy revolves around creating demand for a product or service, effectively compelling retailers to request the products from manufacturers. This strategy relies heavily on advertising, word-of-mouth, and any customer-facing marketing techniques which create brand awareness and consumer demand. By focusing on the end consumer, the business influences the supply chain dynamically in response to direct interest.</w:t>
        <w:br/>
        <w:br/>
        <w:t>Hybrid Strategy: Combination for Optimization</w:t>
        <w:br/>
        <w:br/>
        <w:t>A hybrid push-pull strategy aims to combine the best elements of both approaches, adjusting the tactics according to the different stages of the product lifecycle and market conditions. This balanced strategy looks to synchronize the supply chain with actual market demand, improving responsiveness and efficiency. Adopting a hybrid strategy involves the following aspects:</w:t>
        <w:br/>
        <w:br/>
        <w:t>1. Segmenting the Market and Product Line</w:t>
        <w:br/>
        <w:br/>
        <w:t>The initial step in forming a hybrid strategy is understanding which segments of the market respond best to push strategies and which to pull. Not all products are well-suited for the same marketing efforts; for example, staple products often benefit from a push approach, whereas luxury or niche items may require a pull approach to create and maintain interest. Additionally, new products might initially require more pull to build awareness and later shift to push strategies as they become established.</w:t>
        <w:br/>
        <w:br/>
        <w:t>2. Demand Forecasting and Inventory Control</w:t>
        <w:br/>
        <w:br/>
        <w:t>Combining push and pull also means developing sophisticated forecasting models that account for demand variability. By analyzing historical data, current market trends, and seasonal fluctuations, businesses can anticipate when to employ more aggressive push strategies or when to pull back and focus on pull tactics. Inventory control is also crucial since it avoids excess stock that can occur with traditional push strategies while ensuring product availability which is essential for pull strategies.</w:t>
        <w:br/>
        <w:br/>
        <w:t>3. Integrated Marketing Communication</w:t>
        <w:br/>
        <w:br/>
        <w:t>The hybrid model requires a tuned synergistic communication strategy that aligns promotions and advertising (pull factors) with distribution and sales efforts (push factors). Effective communication ensures that the message being sent to consumers is consistent with the availability of the product. Sales promotions, for instance, can help in both pulling in consumers and pushing out products that need to move quickly due to perishability or shelf-life constraints.</w:t>
        <w:br/>
        <w:br/>
        <w:t>4. Customizing the Supply Chain</w:t>
        <w:br/>
        <w:br/>
        <w:t>Supply chain customization is essential for a hybrid strategy's success. This means having a flexible supply chain that can shift between push and pull models seamlessly. A responsive and adaptive logistics network assists in meeting the varying demands and can switch gears depending on whether the focus is on creating demand (pull) or fulfilling it (push).</w:t>
        <w:br/>
        <w:br/>
        <w:t>5. Leveraging Technology and Data Analytics</w:t>
        <w:br/>
        <w:br/>
        <w:t>Technology such as AI and machine learning algorithms can harness big data to optimize the hybrid approach. Predictive analytics facilitate better pull strategies by enabling precise targeting and personalization of marketing efforts. Simultaneously, real-time data can assist in refining push strategies, allowing manufacturers and retailers to keep the right amount of stock based on anticipated demand patterns.</w:t>
        <w:br/>
        <w:br/>
        <w:t>6. Evaluating and Continuously Improving</w:t>
        <w:br/>
        <w:br/>
        <w:t>Effective implementation of a hybrid push-pull strategy requires ongoing evaluation. Performance metrics and KPIs should be tracked constantly to assess the efficacy of the strategy and to make iterative improvements. Adapting to changing market conditions, consumer preferences, and competitive actions ensures that the combination of push and pull tactics remains successful over time.</w:t>
        <w:br/>
        <w:br/>
        <w:t>Real-World Example</w:t>
        <w:br/>
        <w:br/>
        <w:t>A well-known example of a company using a hybrid strategy is Apple. Apple creates consumer interest and demand through heavy advertising and by generating hype around the launch of new products, tapping into pull tactics. On the other hand, they manage their inventory and supply chain with meticulous precision (a push aspect), ensuring that their products are available in stores and online as soon as the demand is created.</w:t>
        <w:br/>
        <w:br/>
        <w:t>Conclusion</w:t>
        <w:br/>
        <w:br/>
        <w:t>A hybrid strategy that marries the push and pull approaches effectively balances the supply and demand equation, mitigating risks associated with overproduction and stock outs, while ensuring that marketing efforts lead to actual sales. It represents a dynamic and responsive way of managing products and reaching consumers, essential in today’s fast-moving and competitive marketplaces. By leveraging data and technology, and continuously fine-tuning the balance between push and pull, businesses can optimize their operations, maximize customer satisfaction, and drive sustainable growth.</w:t>
      </w:r>
    </w:p>
    <w:p>
      <w:pPr>
        <w:pStyle w:val="Heading1"/>
      </w:pPr>
      <w:r>
        <w:t xml:space="preserve">  - Case Studies: Successful Hybrid Deployment Implementations</w:t>
      </w:r>
    </w:p>
    <w:p>
      <w:r>
        <w:t>Hybrid deployment models have become increasingly popular as organizations strive to leverage the benefits of both on-premises and cloud-based solutions. By adopting a hybrid approach, organizations can enjoy the scalability, flexibility, and cost-effectiveness of the cloud while retaining the control and security of on-premises infrastructure. Here we will examine some successful case studies of hybrid deployment implementations.</w:t>
        <w:br/>
        <w:br/>
        <w:t>**Case Study 1: A Global Retail Chain**</w:t>
        <w:br/>
        <w:br/>
        <w:t>A prominent global retail chain with thousands of locations realized that to keep up with the rapidly changing retail landscape, it needed to modernize its IT infrastructure. The retailer operated primarily with an on-premises data center which led to inefficiencies and difficulty in scaling operations during peak seasons.</w:t>
        <w:br/>
        <w:br/>
        <w:t>**Solution:**</w:t>
        <w:br/>
        <w:t>The company partnered with a leading cloud services provider to create a hybrid cloud environment. By integrating cloud resources with its existing data centers, the retailer was able to:</w:t>
        <w:br/>
        <w:br/>
        <w:t>1. Scale computing resources up or down based on demand, thus handling peak loads during holiday seasons without committing to permanent infrastructure expansion.</w:t>
        <w:br/>
        <w:t>2. Use analytics and machine learning services in the cloud to gain insights from its customer data.</w:t>
        <w:br/>
        <w:t>3. Achieve cost savings by using a pay-as-you-go model for additional computing resources.</w:t>
        <w:br/>
        <w:br/>
        <w:t>**Outcome:**</w:t>
        <w:br/>
        <w:t>This approach allowed the retailer to improve the customer experience through better inventory management and personalized marketing. The hybrid model also positioned them to easily adapt to any future technological advancements.</w:t>
        <w:br/>
        <w:br/>
        <w:t>**Case Study 2: A Financial Services Institution**</w:t>
        <w:br/>
        <w:br/>
        <w:t>A mid-sized financial services institution faced challenges due to the sensitive nature of the data it handled. Regulatory requirements and concerns over data sovereignty and security meant that not all data could be moved to the cloud.</w:t>
        <w:br/>
        <w:br/>
        <w:t>**Solution:**</w:t>
        <w:br/>
        <w:t>The institution adopted a hybrid cloud strategy by:</w:t>
        <w:br/>
        <w:br/>
        <w:t>1. Keeping sensitive customer data in on-premises servers to remain compliant with industry regulations.</w:t>
        <w:br/>
        <w:t>2. Utilizing the cloud for less sensitive operations, such as customer relationship management (CRM) and development environments.</w:t>
        <w:br/>
        <w:t>3. Implementing strict security protocols and using encryption for data in transit between on-premises and cloud environments.</w:t>
        <w:br/>
        <w:br/>
        <w:t>**Outcome:**</w:t>
        <w:br/>
        <w:t>The financial services institution was able to innovate faster by using cloud services for developing and testing new applications while maintaining the trust of their customers with robust on-premises security for sensitive data.</w:t>
        <w:br/>
        <w:br/>
        <w:t>**Case Study 3: A Healthcare Provider**</w:t>
        <w:br/>
        <w:br/>
        <w:t>A healthcare provider had a traditional on-premises IT infrastructure but was struggling with increasing data volumes and the need for collaboration across various locations.</w:t>
        <w:br/>
        <w:br/>
        <w:t>**Solution:**</w:t>
        <w:br/>
        <w:t>The healthcare provider adopted a hybrid IT strategy by:</w:t>
        <w:br/>
        <w:br/>
        <w:t>1. Continuing to store patient records and other sensitive health information within their secure on-premises servers.</w:t>
        <w:br/>
        <w:t>2. Leveraging cloud-based applications for collaboration and communication across their network of healthcare professionals.</w:t>
        <w:br/>
        <w:t>3. Utilizing the cloud for big data analytics to improve patient outcomes and operational efficiency.</w:t>
        <w:br/>
        <w:br/>
        <w:t>**Outcome:**</w:t>
        <w:br/>
        <w:t>This enabled the provider to comply with strict healthcare regulations like HIPAA while still taking advantage of the flexibility and computational power of the cloud for non-sensitive operations.</w:t>
        <w:br/>
        <w:br/>
        <w:t>**Case Study 4: A Manufacturing Company**</w:t>
        <w:br/>
        <w:br/>
        <w:t>A large manufacturing company with a global footprint faced challenges with scalability and the management of its complex supply chain.</w:t>
        <w:br/>
        <w:br/>
        <w:t>**Solution:**</w:t>
        <w:br/>
        <w:t>The company embraced a hybrid deployment by:</w:t>
        <w:br/>
        <w:br/>
        <w:t>1. Retaining core manufacturing applications on-premises to ensure they remained tightly integrated with operations.</w:t>
        <w:br/>
        <w:t>2. Moving its supply chain management system to the cloud to improve visibility and collaboration with suppliers and partners.</w:t>
        <w:br/>
        <w:t>3. Implementing a seamless integration between their on-premises and cloud environments.</w:t>
        <w:br/>
        <w:br/>
        <w:t>**Outcome:**</w:t>
        <w:br/>
        <w:t>By doing so, the company improved its supply chain agility and significantly reduced the lead time in procurement and distribution, while maintaining control over its critical manufacturing operations.</w:t>
        <w:br/>
        <w:br/>
        <w:t>**Case Study 5: A University**</w:t>
        <w:br/>
        <w:br/>
        <w:t>An academic institution wanted to enhance learning experiences and research capabilities without overhauling its entire IT infrastructure.</w:t>
        <w:br/>
        <w:br/>
        <w:t>**Solution:**</w:t>
        <w:br/>
        <w:t>The university adopted a hybrid cloud solution by:</w:t>
        <w:br/>
        <w:br/>
        <w:t>1. Keeping student records and research data on secure on-premises servers.</w:t>
        <w:br/>
        <w:t>2. Using cloud services for scalable computational power to run scientific simulations and data analysis.</w:t>
        <w:br/>
        <w:t>3. Providing cloud-based learning management systems (LMS) for students to access courses and materials remotely.</w:t>
        <w:br/>
        <w:br/>
        <w:t>**Outcome:**</w:t>
        <w:br/>
        <w:t>The hybrid approach allowed the university to offer innovative research capabilities and a flexible learning environment, whilst also ensuring compliance with data privacy requirements.</w:t>
        <w:br/>
        <w:br/>
        <w:t>In conclusion, these case studies demonstrate that by carefully planning and implementing a hybrid deployment strategy, organizations across various industries can resolve their specific operational challenges. The key factors in the success of these implementations include:</w:t>
        <w:br/>
        <w:br/>
        <w:t>- Clear understanding of regulatory and compliance needs.</w:t>
        <w:br/>
        <w:t>- Identification of which workloads are best suited for the cloud versus on-premises.</w:t>
        <w:br/>
        <w:t>- Strong integration and interoperability between cloud and on-premises environments.</w:t>
        <w:br/>
        <w:t>- Focused investments in security measures, particularly for data in transit and at rest.</w:t>
        <w:br/>
        <w:t>- Training and change management to ensure that staff can leverage the new hybrid infrastructure effectively.</w:t>
        <w:br/>
        <w:br/>
        <w:t>By following these principles, organizations can achieve a successful hybrid deployment that supports their business objectives while managing costs and risks.</w:t>
      </w:r>
    </w:p>
    <w:p>
      <w:pPr>
        <w:pStyle w:val="Heading1"/>
      </w:pPr>
      <w:r>
        <w:t xml:space="preserve">  - Balancing Security with Deployment Speed and Reliability</w:t>
      </w:r>
    </w:p>
    <w:p>
      <w:r>
        <w:t xml:space="preserve">In the world of software development and deployment, there's a delicate balance that must be struck between the need for strong security measures, rapid deployment speeds, and system reliability. Let's delve into these three critical aspects and explore how organizations can effectively balance them to create a robust and efficient deployment ecosystem. </w:t>
        <w:br/>
        <w:br/>
        <w:t>**Security**</w:t>
        <w:br/>
        <w:br/>
        <w:t>Security is non-negotiable in today's digital landscape. As cyber threats evolve, organizations need to protect sensitive data and prevent unauthorized access to their systems. Strong security measures include encryption, authentication, authorization, regular security audits, and the implementation of best practices such as the principle of the least privilege.</w:t>
        <w:br/>
        <w:br/>
        <w:t>Adopting a DevSecOps mindset is critical for enhancing security. This approach integrates security practices into the DevOps cycle, encouraging the inclusion of security considerations from the very beginning of the development process. Tools such as automated vulnerability scanners and static code analyzers help identify potential security issues before deployment.</w:t>
        <w:br/>
        <w:br/>
        <w:t>However, proper security protocols can slow down the deployment process. Automated security checks, while efficient, take time and resources to execute. Additionally, addressing vulnerabilities may require substantial revisions to code, which in turn can delay deployment.</w:t>
        <w:br/>
        <w:br/>
        <w:t>**Deployment Speed**</w:t>
        <w:br/>
        <w:br/>
        <w:t>The ability to deploy quickly is essential in maintaining a competitive edge. Continuous Integration / Continuous Deployment (CI/CD) pipelines facilitate rapid deployment by automating steps in the software delivery process. These pipelines enable developers to merge their changes into a central repository frequently, where automated builds and tests are run.</w:t>
        <w:br/>
        <w:br/>
        <w:t>Agile methodologies advocate for iterative and incremental development, which supports faster deployment speeds. By breaking down projects into smaller, manageable pieces, teams can push out updates and new features rapidly, responding to market demands and user feedback efficiently.</w:t>
        <w:br/>
        <w:br/>
        <w:t>However, the pressure to deploy swiftly can lead to shortcuts and insufficient testing, consequently compromising both security and reliability. It's essential to find a balance where deployment is fast but does not neglect critical checks and standards.</w:t>
        <w:br/>
        <w:br/>
        <w:t>**Reliability**</w:t>
        <w:br/>
        <w:br/>
        <w:t>System reliability is about ensuring that an application or system operates consistently and predictably. This includes handling high loads, recovering gracefully from failures, and providing a seamless user experience. Reliability is built through thorough testing, quality assurance practices, redundancy, failover strategies, and robust infrastructure.</w:t>
        <w:br/>
        <w:br/>
        <w:t>Implementing robust monitoring systems allows teams to detect and rectify reliability issues quickly. Utilizing blue-green deployments or canary releases can mitigate risks by rolling out changes to a small subset of users or environments, ensuring stability before a full-scale launch.</w:t>
        <w:br/>
        <w:br/>
        <w:t>While focusing on reliability is paramount, overly rigorous testing and validation processes can reduce deployment velocity. Striking a balance often requires an assessment of risk tolerance and an understanding of the importance of particular releases or features.</w:t>
        <w:br/>
        <w:br/>
        <w:t>**Balancing the Triad**</w:t>
        <w:br/>
        <w:br/>
        <w:t>Balancing security, deployment speed, and reliability demands a clear strategy and the right tools. Here is how an organization can approach this challenge:</w:t>
        <w:br/>
        <w:br/>
        <w:t>1. **Automation** - Automating repetitive tasks, including testing, building, and deploying, can save time and reduce human error. Automation can also extend to security checks, ensuring that they are consistently applied without slowing down the process manually.</w:t>
        <w:br/>
        <w:br/>
        <w:t>2. **Collaboration Across Teams** - Encourage collaboration between developers, operations, security, and quality assurance teams. By working together, these teams can align their goals and create workflows that consider each facet of the balance.</w:t>
        <w:br/>
        <w:br/>
        <w:t>3. **Risk Assessment** - Not all deployments carry the same level of risk. It's important to assess the risk of each change and adjust the level of scrutiny accordingly. Critical changes might require more rigorous testing, while less significant updates might allow for faster deployment.</w:t>
        <w:br/>
        <w:br/>
        <w:t>4. **Modular Design** - Design your systems and applications in a modular way, enabling smaller, more controlled updates. This minimizes the impact of changes and can allow for more rapid deployment without compromising overall system stability.</w:t>
        <w:br/>
        <w:br/>
        <w:t>5. **Feature Flags** - Use feature flags to toggle new features on and off without redeploying the entire application. This enables you to introduce changes gradually and roll them back quickly if they introduce issues.</w:t>
        <w:br/>
        <w:br/>
        <w:t>6. **Invest in Observability** - Build observability into your systems from the start, enabling real-time monitoring for performance, reliability, security, and compliance. Tools that provide insights into system behavior can help in quickly diagnosing and resolving issues.</w:t>
        <w:br/>
        <w:br/>
        <w:t>7. **Continuous Learning and Improvement** - Adopt a culture of continuous learning and improvement. Regularly review and analyze deployments to understand their impact on security, speed, and reliability. Learn from each deployment and iterate on your process.</w:t>
        <w:br/>
        <w:br/>
        <w:t>8. **Education and Training** - Invest in ongoing education and training for your teams. Understanding the latest security threats, deployment technologies, and reliability strategies is essential for maintaining an effective balance.</w:t>
        <w:br/>
        <w:br/>
        <w:t>9. **Policy and Governance** - Establish clear policies and governance structures that define expectations and processes for security, deployment, and reliability. This ensures that everyone is aligned and following the same protocols.</w:t>
        <w:br/>
        <w:br/>
        <w:t>Striking the right balance among security, deployment speed, and reliability is a constant juggling act. By leveraging automation, encouraging collaboration, assessing risks appropriately, and investing in continuous improvement, organizations can build a deployment methodology that meets their business needs without compromising on critical aspects. Remember, balance doesn't mean making trade-offs; it's about integrating these three pillars into a coherent strategy that advances the collective goals of the organization. With a thoughtful approach, businesses can enjoy the benefits of rapid deployment while maintaining robust security and high system reliability.</w:t>
      </w:r>
    </w:p>
    <w:p>
      <w:pPr>
        <w:pStyle w:val="Heading1"/>
      </w:pPr>
      <w:r>
        <w:t xml:space="preserve">  - Tooling and Integrations for Hybrid Deployments</w:t>
      </w:r>
    </w:p>
    <w:p>
      <w:r>
        <w:t>Hybrid deployments are environments where applications are distributed across both on-premises data centers and cloud platforms. Maintaining these deployments demands consistent management and operation tooling across both environments, as well as robust integrations to enable seamless operation. Here is an overview of various tooling and integrations that support hybrid deployments.</w:t>
        <w:br/>
        <w:br/>
        <w:t>---</w:t>
        <w:br/>
        <w:br/>
        <w:t>## Tooling for Hybrid Deployments</w:t>
        <w:br/>
        <w:br/>
        <w:t>### 1. Infrastructure as Code (IaC) Tools</w:t>
        <w:br/>
        <w:br/>
        <w:t>**Terraform**: This is an open-source IaC tool that supports multiple cloud and on-premises services. Terraform allows for the creation of a unified configuration file scheme to manage resources across different environments.</w:t>
        <w:br/>
        <w:br/>
        <w:t>**AWS CloudFormation**: While primarily designed for AWS, CloudFormation can manage on-premises resources using AWS Outposts.</w:t>
        <w:br/>
        <w:br/>
        <w:t>**Azure ARM Templates**: Azure's native IaC tool is capable of managing not only Azure cloud resources but can interact with on-premises environments through Azure Stack.</w:t>
        <w:br/>
        <w:br/>
        <w:t>### 2. Configuration Management Tools</w:t>
        <w:br/>
        <w:br/>
        <w:t>**Ansible**: It's an open-source tool that can handle configuration management, application deployment, and task automation. Ansible's agentless architecture makes it easy to manage both on-premises and cloud resources.</w:t>
        <w:br/>
        <w:br/>
        <w:t>**Puppet**: This tool requires an agent on the managed nodes but provides powerful abstraction for managing diverse environments.</w:t>
        <w:br/>
        <w:br/>
        <w:t>**Chef**: Similarly to Puppet, Chef uses an agent and focuses on treating infrastructure as code, which is helpful when maintaining consistency across hybrid deployments.</w:t>
        <w:br/>
        <w:br/>
        <w:t>### 3. Container Orchestration Tools</w:t>
        <w:br/>
        <w:br/>
        <w:t>**Kubernetes**: Kubernetes can orchestrate containerized applications across on-premises and cloud environments, making it an essential tool for hybrid deployments.</w:t>
        <w:br/>
        <w:br/>
        <w:t>**OpenShift**: Based on Kubernetes, OpenShift adds additional features aiming at enterprise users and supports hybrid deployments very well.</w:t>
        <w:br/>
        <w:br/>
        <w:t>**Docker Swarm**: Docker Swarm offers native clustering for Docker containers which can work across disparate environments.</w:t>
        <w:br/>
        <w:br/>
        <w:t>### 4. Continuous Integration and Continuous Deployment (CI/CD) Tools</w:t>
        <w:br/>
        <w:br/>
        <w:t>**Jenkins**: An extendable open-source CI/CD tool that can orchestrate complex pipelines across different environments.</w:t>
        <w:br/>
        <w:br/>
        <w:t>**GitLab CI**: This tool is part of the GitLab ecosystem and can manage the pipeline of code from development through deployment on either cloud or on-premises infrastructure.</w:t>
        <w:br/>
        <w:br/>
        <w:t>**Azure DevOps**: Provides build and release services that can deploy to any cloud or on-premises environments.</w:t>
        <w:br/>
        <w:br/>
        <w:t>### 5. Monitoring and Management Tools</w:t>
        <w:br/>
        <w:br/>
        <w:t>**Datadog**: This monitoring service provides full visibility into the performance of applications across both the cloud and on-premise environments.</w:t>
        <w:br/>
        <w:br/>
        <w:t>**Nagios**: This is one of the older monitoring tools that can be adapted to hybrid environments to monitor network services, host resources, and servers.</w:t>
        <w:br/>
        <w:br/>
        <w:t>**Zabbix**: Another monitoring tool that supports multiple environments and is capable of scaling to large, complex networked environments.</w:t>
        <w:br/>
        <w:br/>
        <w:t>### 6. Security and Compliance Tools</w:t>
        <w:br/>
        <w:br/>
        <w:t>**Qualys**: This cloud-based service scans for security vulnerabilities across both on-premises and cloud environments.</w:t>
        <w:br/>
        <w:br/>
        <w:t>**Tenable Nessus**: Known for vulnerability assessments, Nessus can provide insights across hybrid environments.</w:t>
        <w:br/>
        <w:br/>
        <w:t>**McAfee Cloud Security**: Offers a variety of products that can secure hybrid deployments from threats.</w:t>
        <w:br/>
        <w:br/>
        <w:t>## Integrations for Hybrid Deployments</w:t>
        <w:br/>
        <w:br/>
        <w:t xml:space="preserve">In order to ensure tooling is effective, integrations between on-premises and cloud systems are required. </w:t>
        <w:br/>
        <w:br/>
        <w:t>### 1. Cloud Storage Gateways</w:t>
        <w:br/>
        <w:br/>
        <w:t>They act as a bridge between on-premises storage systems and cloud storage to provide a seamless data layer.</w:t>
        <w:br/>
        <w:t xml:space="preserve"> </w:t>
        <w:br/>
        <w:t xml:space="preserve">**AWS Storage Gateway**: Connects on-premises software appliance with cloud-based storage to provide secure data synchronization. </w:t>
        <w:br/>
        <w:br/>
        <w:t>**Azure StorSimple**: Integrates with existing infrastructure to extend on-premises storage into the Azure cloud.</w:t>
        <w:br/>
        <w:br/>
        <w:t>### 2. Cloud Management Platforms (CMPs)</w:t>
        <w:br/>
        <w:br/>
        <w:t>CMPs can provide a unified view of multi-cloud and on-premises resources.</w:t>
        <w:br/>
        <w:br/>
        <w:t>**VMware vRealize Suite**: Offers a set of management and automation tools that work across VMware virtualized environments and public clouds.</w:t>
        <w:br/>
        <w:br/>
        <w:t>**Red Hat CloudForms**: Manages on-premises and cloud resources with a focus on security and compliance.</w:t>
        <w:br/>
        <w:br/>
        <w:t>### 3. Hybrid Networking Integrations</w:t>
        <w:br/>
        <w:br/>
        <w:t>VPN and direct connection solutions allow private, secure communication between the cloud and on-premises infrastructure.</w:t>
        <w:br/>
        <w:br/>
        <w:t>**AWS Direct Connect** or **Azure ExpressRoute**: These services establish a dedicated network connection.</w:t>
        <w:br/>
        <w:br/>
        <w:t>**Cisco Cloud Services Router (CSR) 1000V**: A virtual router that connects on-premises networks to cloud services.</w:t>
        <w:br/>
        <w:br/>
        <w:t>### 4. Identity and Access Management (IAM)</w:t>
        <w:br/>
        <w:br/>
        <w:t>IAM services need to integrate tightly for single sign-on and unified access control.</w:t>
        <w:br/>
        <w:br/>
        <w:t>**Active Directory Federation Services (AD FS)**: Extends on-premises Active Directory to cloud services.</w:t>
        <w:br/>
        <w:br/>
        <w:t>**Azure AD**: Microsoft's cloud-based IAM service integrates with on-premises Active Directory and various cloud applications.</w:t>
        <w:br/>
        <w:br/>
        <w:t>### 5. APIs and Middleware</w:t>
        <w:br/>
        <w:br/>
        <w:t>Often special integrations are required for applications to interoperate efficiently.</w:t>
        <w:br/>
        <w:br/>
        <w:t>**MuleSoft Anypoint Platform**: A platform for building application networks that connect apps, data, and devices with APIs.</w:t>
        <w:br/>
        <w:br/>
        <w:t>**Amazon API Gateway** or **Azure API Management**: These services handle all aspects of creating, publishing, maintaining, monitoring, and securing APIs at any scale.</w:t>
        <w:br/>
        <w:br/>
        <w:t>### 6. Database and Data Integration</w:t>
        <w:br/>
        <w:br/>
        <w:t>Hybrid deployments often require integration between on-premise databases and cloud databases.</w:t>
        <w:br/>
        <w:br/>
        <w:t>**AWS Database Migration Service**: Simplifies database migration to AWS, enabling hybrid deployments.</w:t>
        <w:br/>
        <w:br/>
        <w:t>**Azure SQL Data Sync**: Bi-directional data synchronization between on-premises SQL Server databases and Azure SQL databases.</w:t>
        <w:br/>
        <w:br/>
        <w:t>## Conclusion</w:t>
        <w:br/>
        <w:br/>
        <w:t>Hybrid deployments are complex but achievable with the right blend of tooling and integrations. Selection of these tools depends on the specific needs of the infrastructure, applications, and the organization's operational standards. Careful planning and selection of tooling and integrations enable organizations to take advantage of the flexibility and scalability of hybrid environments while maintaining control and security.</w:t>
        <w:br/>
        <w:br/>
        <w:t>---</w:t>
        <w:br/>
        <w:br/>
        <w:t>Adopting a hybrid deployment strategy will likely lead to managing a mix of native and third-party tools. Organizations should strive for automation and standardization using these tools, facilitating smoother operations and a more resilient infrastructure. Attention to evolving needs and integration capabilities will remain critical, as the dynamic nature of IT environments will continue to press for innovative solutions to new challenges.</w:t>
      </w:r>
    </w:p>
    <w:p>
      <w:pPr>
        <w:pStyle w:val="Heading1"/>
      </w:pPr>
      <w:r>
        <w:t>- Choosing the Right Deployment Strategy for Your Workflow</w:t>
      </w:r>
    </w:p>
    <w:p>
      <w:r>
        <w:t>Choosing the Right Deployment Strategy for Your Workflow</w:t>
        <w:br/>
        <w:br/>
        <w:t>Implementing workflows successfully in an organization is highly dependent on selecting the appropriate deployment strategy. Deployment strategies refer to the plans and methods used to distribute and update software applications or systems among users and machines. Poor deployment decisions can lead to disruptive downtimes, security vulnerabilities, and a negative impact on user productivity and satisfaction. In contrast, a good strategy can ensure a smooth transition to new features, greater system stability, and improved adoption rates. Here, we explore key factors and methodologies to consider when choosing the right deployment strategy for your workflow.</w:t>
        <w:br/>
        <w:br/>
        <w:t>1. Understanding Your Workflow Requirements</w:t>
        <w:br/>
        <w:br/>
        <w:t>Start by analyzing the specific needs of your workflow. Consider the complexity, criticality, frequency of updates, and the user base size. For a workflow critical to daily operations, choose a deployment strategy that minimizes downtime and risk. For workflows that require frequent updates, automated and incremental deployment strategies might be best.</w:t>
        <w:br/>
        <w:br/>
        <w:t>2. Identifying Stakeholders and Impact</w:t>
        <w:br/>
        <w:br/>
        <w:t>Identify all stakeholders impacted by the workflow deployment. This includes end-users, IT personnel, and third-party vendors. Assess how the deployment strategy could affect their work and what level of disruption is acceptable. User training and communication are often essential elements of reducing negative impact and boosting adoption.</w:t>
        <w:br/>
        <w:br/>
        <w:t>3. Determining the Right Deployment Model</w:t>
        <w:br/>
        <w:br/>
        <w:t>a. Big Bang Deployment</w:t>
        <w:br/>
        <w:t>In the Big Bang approach, all components of the application are deployed simultaneously to all users. This method is straightforward and can be effective for small, simple deployments. However, it can also be risky, as it may result in extended downtime and widespread issues if something goes wrong.</w:t>
        <w:br/>
        <w:br/>
        <w:t>b. Phased Deployment</w:t>
        <w:br/>
        <w:t>Phased deployment entails rolling out the update in stages, either by functionality, user group, or geographic location. This incremental approach limits the impact of any potential issues and allows for more targeted support and training, though it may be more complex to manage.</w:t>
        <w:br/>
        <w:br/>
        <w:t>c. Blue-Green Deployment</w:t>
        <w:br/>
        <w:t>Blue-Green deployments involve two identical environments: one active (Blue) and one idle (Green). When deploying a new version, the Green environment is updated first. Once tested and ready, traffic is switched from Blue to Green, minimizing downtime. This strategy is useful for critical workflows that demand near-zero downtime.</w:t>
        <w:br/>
        <w:br/>
        <w:t>d. Canary Releases</w:t>
        <w:br/>
        <w:t>With a canary release, an update is first rolled out to a small group of users to test its stability before a broader deployment. This incremental approach helps identify issues without affecting the entire user base and is ideal for workflows with frequent updates.</w:t>
        <w:br/>
        <w:br/>
        <w:t>e. Feature Flags</w:t>
        <w:br/>
        <w:t>Feature flags or toggles allow enabling or disabling features without deploying new code. This strategy can be useful for testing new functionalities in a live environment with selected users before a wider rollout.</w:t>
        <w:br/>
        <w:br/>
        <w:t>4. Automating the Deployment Process</w:t>
        <w:br/>
        <w:br/>
        <w:t>Automation tools can greatly improve the reliability and efficiency of deployment. They can reduce human error, ensure standardized processes, and speed up releases. Continuous integration, continuous delivery (CI/CD) pipelines, and configuration management tools can all play a role in automating deployment.</w:t>
        <w:br/>
        <w:br/>
        <w:t>5. Implementing Testing and Quality Assurance</w:t>
        <w:br/>
        <w:br/>
        <w:t>Regardless of the deployment strategy, implementing a robust testing procedure is crucial. Automated tests, code reviews, and user acceptance testing allow you to catch potential issues before deployment. Quality assurance processes should align with the chosen strategy to ensure that updates meet performance and stability standards.</w:t>
        <w:br/>
        <w:br/>
        <w:t>6. Ensuring Rollback Plans Are in Place</w:t>
        <w:br/>
        <w:br/>
        <w:t>Deploying new versions of workflows carries the risk of unforeseen issues. It's vital to have a rollback plan that allows for a quick return to a previous stable state. This could involve database backups, previous versions of the code, and a clear procedure for reverting changes.</w:t>
        <w:br/>
        <w:br/>
        <w:t>7. Monitoring and Feedback Collection</w:t>
        <w:br/>
        <w:br/>
        <w:t>Post-deployment monitoring is essential for spotting issues that weren't caught during testing. Real-time monitoring tools can provide insights into system performance, user behavior, and error rates. Feedback from users can also guide future iterations and improve the workflow.</w:t>
        <w:br/>
        <w:br/>
        <w:t>8. Security and Compliance Considerations</w:t>
        <w:br/>
        <w:br/>
        <w:t>The chosen deployment strategy must comply with security standards and regulations relevant to your industry. Whether it's protecting sensitive data or maintaining service continuity, ensuring the deployment aligns with security and compliance requirements is paramount.</w:t>
        <w:br/>
        <w:br/>
        <w:t>9. Cost-effectiveness and Resource Allocation</w:t>
        <w:br/>
        <w:br/>
        <w:t>Consider the costs associated with different deployment strategies, including infrastructure costs, personnel time, and training materials. Resource allocation should be efficient, and the benefits of the chosen strategy should justify the investment.</w:t>
        <w:br/>
        <w:br/>
        <w:t>10. Educating and Preparing Users</w:t>
        <w:br/>
        <w:br/>
        <w:t>Regardless of the technical strategies, the human aspect of deployment can't be neglected. Educating users about new features, changes, and potential issues should be part of the deployment plan. Effective communication can smooth the transition and help ensure users are on board with new workflows.</w:t>
        <w:br/>
        <w:br/>
        <w:t>Conclusion</w:t>
        <w:br/>
        <w:br/>
        <w:t>Selecting the right deployment strategy for your workflow is an essential decision that can influence the success of your software implementation. It requires a thorough understanding of your workflow requirements, organization's culture, and user base. Whether opting for a big bang, phased, blue-green, canary, or feature flag approach, consider the balance between risk, downtime, and the need for continuous updates. Incorporate automation, testing, and monitoring practices and always have a fallback plan. Most importantly, engage with stakeholders at every step to ensure that the entire organization is prepared for change. By carefully planning and choosing an appropriate deployment strategy, you can achieve a smoother, more secure, and more successful workflow launch.</w:t>
      </w:r>
    </w:p>
    <w:p>
      <w:pPr>
        <w:pStyle w:val="Heading1"/>
      </w:pPr>
      <w:r>
        <w:t xml:space="preserve">  - Analysis of Organizational Requirements</w:t>
      </w:r>
    </w:p>
    <w:p>
      <w:r>
        <w:t>An analysis of organizational requirements is a critical process for any business striving to stay competitive, productive, and operationally efficient. This analysis involves understanding the needs that an organization must fulfill to achieve its business objectives, adhere to regulations, and meet the expectations of its stakeholders. These requirements encompass a broad range of areas including technical, functional, legal, and human resources, among others.</w:t>
        <w:br/>
        <w:br/>
        <w:t>The following content outlines the key components and steps involved in conducting a thorough analysis of organizational requirements.</w:t>
        <w:br/>
        <w:br/>
        <w:t>**1. Introduction to Organizational Requirements Analysis**</w:t>
        <w:br/>
        <w:br/>
        <w:t>Before diving into specifics, it's important to establish a clear understanding of what organizational requirements analysis entails. It is a structured approach to identifying the needs that must be met by an organization to function successfully. The analysis considers various aspects such as staffing, technology, processes, policies, and environmental factors that could impact the organization's ability to deliver its products or services effectively.</w:t>
        <w:br/>
        <w:br/>
        <w:t>**2. Understanding the Business Goals and Objectives**</w:t>
        <w:br/>
        <w:br/>
        <w:t>The first and perhaps most crucial step in the analysis involves aligning with the business's goals and objectives. Every requirement should support these overarching goals, whether it's boosting revenue, increasing market share, improving customer satisfaction, or ensuring compliance. Clear articulation of business goals facilitates the identification of corresponding requirements.</w:t>
        <w:br/>
        <w:br/>
        <w:t>**3. Stakeholder Identification and Engagement**</w:t>
        <w:br/>
        <w:br/>
        <w:t>Stakeholders play a significant role in defining the requirements of an organization. Engaging with employees, customers, suppliers, investors, and regulatory bodies helps to gather a comprehensive view of expectations and needs. Each stakeholder group may offer unique insights and identifying their requirements will help to create a more holistic picture of organizational needs.</w:t>
        <w:br/>
        <w:br/>
        <w:t>**4. Data Collection Methods**</w:t>
        <w:br/>
        <w:br/>
        <w:t>The process of analyzing organizational requirements necessitates meticulous data collection. This could involve conducting interviews, surveys, workshops, reviewing existing documentation, and performing gap analysis. The data collected during this phase should cover the technical, operational, financial, and strategic dimensions of the organization.</w:t>
        <w:br/>
        <w:br/>
        <w:t>**5. Categorizing Requirements**</w:t>
        <w:br/>
        <w:br/>
        <w:t>Once data is gathered, it needs to be categorized into various types of requirements. Common categories include:</w:t>
        <w:br/>
        <w:br/>
        <w:t>a. Functional Requirements: The activities and functions the business must be able to perform.</w:t>
        <w:br/>
        <w:t>b. Non-Functional Requirements: Other criteria the system or process must meet, such as security, performance, usability, and reliability.</w:t>
        <w:br/>
        <w:t>c. Legal and Regulatory Requirements: Compliance necessities mandated by law or by industry standards.</w:t>
        <w:br/>
        <w:t>d. Technical Requirements: The technology or IT infrastructure that must be in place.</w:t>
        <w:br/>
        <w:t>e. Human Resources Requirements: The staffing and personnel needs, including required skills, training, and organizational structure.</w:t>
        <w:br/>
        <w:br/>
        <w:t>**6. Prioritizing Requirements**</w:t>
        <w:br/>
        <w:br/>
        <w:t>Not all requirements hold equal weight. Prioritizing requirements is essential to ensure that critical needs are addressed first. Requirements can be ranked based on aspects such as strategic importance, urgency, cost of implementation, or regulatory necessity.</w:t>
        <w:br/>
        <w:br/>
        <w:t>**7. Analyzing and Documenting Requirements**</w:t>
        <w:br/>
        <w:br/>
        <w:t>The heart of the process is the analysis phase, where each requirement is scrutinized for its relevance, impact, and feasibility. This analysis should consider current capabilities and gaps, potential solutions, and the implications of implementing changes. Findings should be documented comprehensively, often in the form of a Requirements Specification document.</w:t>
        <w:br/>
        <w:br/>
        <w:t>**8. Validation and Verification**</w:t>
        <w:br/>
        <w:br/>
        <w:t>The requirements identified must be validated and verified to ensure they are the correct requirements for the organization. Stakeholder review and feedback are crucial during this phase to confirm that the analyzed requirements align with their expectations and the organization's goals.</w:t>
        <w:br/>
        <w:br/>
        <w:t>**9. Implementation Planning**</w:t>
        <w:br/>
        <w:br/>
        <w:t xml:space="preserve">Once the requirements are established and agreed upon, planning the implementation is the next step. This involves developing a roadmap or a project plan to address the requirements, including timelines, resources, and budgeting. The plan should detail how each requirement is to be met and who will be responsible for each element. </w:t>
        <w:br/>
        <w:br/>
        <w:t>**10. Requirement Change Management**</w:t>
        <w:br/>
        <w:br/>
        <w:t>Organizations are living entities that evolve over time, and so do their requirements. Effective requirement management includes processes for handling requirement changes post-analysis, such as a change control board or a structured change request process.</w:t>
        <w:br/>
        <w:br/>
        <w:t>**11. Monitoring and Reviewing**</w:t>
        <w:br/>
        <w:br/>
        <w:t>Analyzing organizational requirements is not a one-time activity. Continuous monitoring and reviewing of the requirements ensure they remain relevant and are met over time. This activity should be integrated into the organization’s business process improvement practices.</w:t>
        <w:br/>
        <w:br/>
        <w:t>**12. Tools and Techniques**</w:t>
        <w:br/>
        <w:br/>
        <w:t>Several tools and techniques can aid in the organizational requirements analysis process. These may include software for project management, business process modeling, and requirements management. Utilizing the appropriate tools can streamline the analysis and ensure clarity and organization of information.</w:t>
        <w:br/>
        <w:br/>
        <w:t>**13. Conclusion**</w:t>
        <w:br/>
        <w:br/>
        <w:t>Conducting an effective analysis of organizational requirements is essential for businesses to ensure that they meet the necessary standards for operation and success. This iterative process requires careful consideration, involving aligning with business objectives, stakeholder engagement, systematic data collection, and a structured approach to requirement implementation and management. With a robust analysis in place, organizations can position themselves to better manage change and drive continuous improvement across their operational landscape.</w:t>
      </w:r>
    </w:p>
    <w:p>
      <w:pPr>
        <w:pStyle w:val="Heading1"/>
      </w:pPr>
      <w:r>
        <w:t xml:space="preserve">  - Evaluating Team Capabilities and Resources</w:t>
      </w:r>
    </w:p>
    <w:p>
      <w:r>
        <w:t>Evaluating team capabilities and resources is a fundamental task in the realm of project management and team leadership. It involves analyzing the skills, experiences, and assets available within a team to determine its potential to achieve specific objectives. Effective evaluation ensures that a team can perform its duties efficiently, utilize resources optimally, and meet project goals within the stipulated timeframe.</w:t>
        <w:br/>
        <w:br/>
        <w:t>**Understanding Team Capabilities**</w:t>
        <w:br/>
        <w:br/>
        <w:t>The capabilities of a team encompass the collective skills, knowledge, competencies, and attitudes of its members. To assess these effectively, the evaluation process must consider several dimensions:</w:t>
        <w:br/>
        <w:br/>
        <w:t>1. **Skill Inventory** - A detailed list of the technical, managerial, and interpersonal skills that each team member possesses. This can be gathered through self-assessment surveys, performance reviews, or skill audits.</w:t>
        <w:br/>
        <w:br/>
        <w:t>2. **Experience Level** - The depth and breadth of professional experience each team member brings to the table, including industry knowledge, project work, and familiarity with certain tools or methodologies.</w:t>
        <w:br/>
        <w:br/>
        <w:t>3. **Learning Agility** - A measure of how quickly team members can adapt and acquire new knowledge or skills in response to changing environments or challenges.</w:t>
        <w:br/>
        <w:br/>
        <w:t>4. **Performance Metrics** - Historical data on the past achievements and contributions of team members, which can provide insight into their capabilities.</w:t>
        <w:br/>
        <w:br/>
        <w:t>5. **Team Dynamics** - An analysis of how team members interact with one another, including communication patterns, conflict resolution abilities, and collaborative strengths.</w:t>
        <w:br/>
        <w:br/>
        <w:t>6. **Motivation and Commitment** - Understanding what drives the team, how engaged members are, and what their commitment levels are towards the project can influence the overall performance.</w:t>
        <w:br/>
        <w:br/>
        <w:t>**Assessing Available Resources**</w:t>
        <w:br/>
        <w:br/>
        <w:t>In addition to human capital, evaluating the resources at a team's disposal is crucial. Resources can include:</w:t>
        <w:br/>
        <w:br/>
        <w:t>1. **Financial Resources** - Budget allocations that determine what tools, materials, or outside services the team can access.</w:t>
        <w:br/>
        <w:br/>
        <w:t>2. **Physical Resources** - Physical assets such as equipment, technology, and space required for the team to perform its tasks.</w:t>
        <w:br/>
        <w:br/>
        <w:t>3. **Time** - The amount of time available to complete the project or task, taking into account members' availability and competing commitments.</w:t>
        <w:br/>
        <w:br/>
        <w:t>4. **Information Resources** - Access to necessary information, data sets, research materials, or proprietary databases that support the team’s work.</w:t>
        <w:br/>
        <w:br/>
        <w:t>5. **Support Systems** - Availability of organizational support such as administrative assistance, IT support, or access to experts and advisors.</w:t>
        <w:br/>
        <w:br/>
        <w:t>**Evaluating Team Capabilities and Resources: A Step-by-Step Approach**</w:t>
        <w:br/>
        <w:br/>
        <w:t>1. **Define Objectives and Requirements** - Clearly outline the goals of the project or task and identify the skills, knowledge, and resources needed to achieve them.</w:t>
        <w:br/>
        <w:br/>
        <w:t>2. **Collect Data** - Use surveys, interviews, observations, and document reviews to gather comprehensive information about team member capabilities and the resources currently available.</w:t>
        <w:br/>
        <w:br/>
        <w:t>3. **Analyze Skills and Roles** - Match the collected skill inventory against the project requirements to identify gaps and overlaps. This step may reveal if certain team members need additional training or if new hires are necessary.</w:t>
        <w:br/>
        <w:br/>
        <w:t>4. **Resource Mapping** - Evaluate the existing resources against the needs of the project. Determine if there are enough funds, appropriate tools, and adequate time to meet project demands.</w:t>
        <w:br/>
        <w:br/>
        <w:t>5. **Capacity Planning** - Assess the workload and availability of team members. Ensure that no member is overburdened or underutilized, and adjust project timelines accordingly.</w:t>
        <w:br/>
        <w:br/>
        <w:t>6. **Gap Analysis** - Identify areas where the team lacks capabilities or resources and develop strategies for addressing those gaps, such as acquiring new tools, reallocating budget, or revising project scope.</w:t>
        <w:br/>
        <w:br/>
        <w:t>7. **Action Planning** - Create a detailed plan to enhance capabilities and manage resources. This might include scheduling training sessions, hiring additional staff, or re-negotiating deadlines.</w:t>
        <w:br/>
        <w:br/>
        <w:t>8. **Implement Improvements** - Action plans should be executed promptly to ensure the team is well-equipped and prepared for the project's challenges.</w:t>
        <w:br/>
        <w:br/>
        <w:t>9. **Monitor and Re-Evaluate** - Continuous monitoring after the initial evaluation is essential. As projects progress and external conditions change, re-assess the team's capabilities and resource needs.</w:t>
        <w:br/>
        <w:br/>
        <w:t>10. **Feedback Loops** - Encourage feedback from the team regarding resource adequacy and capability development. Their input can highlight practical issues and provide insights for further improvement.</w:t>
        <w:br/>
        <w:br/>
        <w:t>**Challenges in Evaluating Team Capabilities and Resources**</w:t>
        <w:br/>
        <w:br/>
        <w:t>Several challenges may arise when assessing team capabilities and resources:</w:t>
        <w:br/>
        <w:br/>
        <w:t>- **Subjectivity in Self-Assessment**: Relying solely on self-reported skills and abilities can lead to an overestimation or underestimation of actual capabilities.</w:t>
        <w:br/>
        <w:br/>
        <w:t>- **Changing Project Requirements**: As project scope changes, the initial evaluation of capabilities and resources may no longer be valid, necessitating revisits and updates.</w:t>
        <w:br/>
        <w:br/>
        <w:t>- **Resource Constraints**: Limitations in budget, time, or organizational support can hamper capability development and resource availability, leading to compromises in project quality or scope.</w:t>
        <w:br/>
        <w:br/>
        <w:t>**Conclusion**</w:t>
        <w:br/>
        <w:br/>
        <w:t>Evaluating team capabilities and resources is an iterative, dynamic process that requires careful attention to detail and a strategic approach. An accurate assessment not only aligns the team's strengths with project needs but also highlights areas for growth and development. By regularly reviewing capabilities and resources, leaders can ensure that their teams are not only prepared for current challenges but are also evolving to meet future demands. This strategic evaluation is instrumental in driving team effectiveness, project success, and ultimately, organizational competitiveness.</w:t>
      </w:r>
    </w:p>
    <w:p>
      <w:pPr>
        <w:pStyle w:val="Heading1"/>
      </w:pPr>
      <w:r>
        <w:t xml:space="preserve">  - Risks and Mitigations for Different Deployment Models</w:t>
      </w:r>
    </w:p>
    <w:p>
      <w:r>
        <w:t>Deployment models in information technology refer to the various approaches to deploying applications, services, or infrastructure. Different models come with their own unique set of risks and require specific strategies for mitigation. In this piece, we will explore common deployment models, their associated risks, and how to mitigate these risks.</w:t>
        <w:br/>
        <w:br/>
        <w:t>1. Traditional On-Premises Deployment</w:t>
        <w:br/>
        <w:br/>
        <w:t xml:space="preserve">On-premises deployment involves running applications or services directly on physical hardware owned and operated by the deploying organization. </w:t>
        <w:br/>
        <w:br/>
        <w:t>**Risks:**</w:t>
        <w:br/>
        <w:t>- **Hardware Failure**: The risk of physical damage or failure of in-house servers.</w:t>
        <w:br/>
        <w:t>- **Security**: Increased attack vectors due to physical access and in-house maintenance.</w:t>
        <w:br/>
        <w:t>- **Scalability**: Difficult to scale rapidly due to the need for additional hardware.</w:t>
        <w:br/>
        <w:t>- **Obsolescence**: The risk of technology becoming outdated and costly to replace.</w:t>
        <w:br/>
        <w:t xml:space="preserve">  </w:t>
        <w:br/>
        <w:t>**Mitigations:**</w:t>
        <w:br/>
        <w:t>- **Redundancy**: Implementing redundant system components to reduce the impact of hardware failure.</w:t>
        <w:br/>
        <w:t>- **Security Protocols**: Establishing strict security measures such as physical access controls and network firewalls.</w:t>
        <w:br/>
        <w:t>- **Modular Infrastructure**: Building a modular infrastructure that allows for easier scaling.</w:t>
        <w:br/>
        <w:t>- **Lifecycle Management**: Continual technology updating and maintenance.</w:t>
        <w:br/>
        <w:br/>
        <w:t>2. Cloud Deployment</w:t>
        <w:br/>
        <w:br/>
        <w:t>Cloud deployment involves using cloud computing platforms (such as AWS, Azure, or Google Cloud) to host applications, services, or infrastructure.</w:t>
        <w:br/>
        <w:br/>
        <w:t>**Risks:**</w:t>
        <w:br/>
        <w:t>- **Data Security**: Potential vulnerability to data breaches or loss.</w:t>
        <w:br/>
        <w:t>- **Downtime**: Dependency on the cloud provider's uptime and the possibility of service interruptions.</w:t>
        <w:br/>
        <w:t>- **Vendor Lock-in**: Difficulty in migrating to another service or returning to on-premises solutions.</w:t>
        <w:br/>
        <w:t>- **Compliance**: Ensuring adherence to data protection laws like GDPR.</w:t>
        <w:br/>
        <w:br/>
        <w:t>**Mitigations:**</w:t>
        <w:br/>
        <w:t>- **Encryption**: Encrypting data both at rest and in transit.</w:t>
        <w:br/>
        <w:t>- **Service Level Agreements (SLAs)**: Negotiating SLAs with providers for guaranteed uptime.</w:t>
        <w:br/>
        <w:t>- **Multi-Cloud or Hybrid Strategy**: Avoiding vendor lock-in by designing portable architectures.</w:t>
        <w:br/>
        <w:t>- **Compliance Audits:** Regular audits to maintain regulatory compliance.</w:t>
        <w:br/>
        <w:br/>
        <w:t>3. Virtualized Deployment</w:t>
        <w:br/>
        <w:br/>
        <w:t>Virtualized deployment involves running software on virtual machines (VMs) instead of directly on hardware. This deployment model is often done on-premises or hosted in a cloud environment.</w:t>
        <w:br/>
        <w:br/>
        <w:t>**Risks:**</w:t>
        <w:br/>
        <w:t>- **Resource Contention**: Overcommitment of resources leading to performance issues.</w:t>
        <w:br/>
        <w:t>- **Security**: Hypervisor vulnerabilities and potential VM isolation failures.</w:t>
        <w:br/>
        <w:t>- **Complexity**: Increased complexity in managing virtual environments.</w:t>
        <w:br/>
        <w:br/>
        <w:t>**Mitigations:**</w:t>
        <w:br/>
        <w:t>- **Resource Management**: Proper allocation and monitoring of computing resources.</w:t>
        <w:br/>
        <w:t>- **Hypervisor Security**: Keeping hypervisors updated and implementing robust access control.</w:t>
        <w:br/>
        <w:t>- **Simplification**: Using management tools to simplify the handling of virtual infrastructures.</w:t>
        <w:br/>
        <w:br/>
        <w:t>4. Containerized Deployment</w:t>
        <w:br/>
        <w:br/>
        <w:t>Containerization involves encapsulating applications within containers, offering a lightweight alternative to virtual machines.</w:t>
        <w:br/>
        <w:br/>
        <w:t>**Risks:**</w:t>
        <w:br/>
        <w:t>- **Container Vulnerabilities**: Security risks within the container stack or from compromised containers.</w:t>
        <w:br/>
        <w:t>- **Orchestration Complexity**: Challenges in managing and scaling containerized applications.</w:t>
        <w:br/>
        <w:t>- **Persistent Data**: Managing stateful applications and data persistence can be complex.</w:t>
        <w:br/>
        <w:br/>
        <w:t>**Mitigations:**</w:t>
        <w:br/>
        <w:t>- **Container Scanning**: Regular scanning of containers and images for vulnerabilities.</w:t>
        <w:br/>
        <w:t>- **Orchestration Tools**: Using Kubernetes or Docker Swarm for better management.</w:t>
        <w:br/>
        <w:t>- **Stateful Solutions**: Implementing container storage solutions like persistent volumes.</w:t>
        <w:br/>
        <w:br/>
        <w:t>5. Serverless Deployment</w:t>
        <w:br/>
        <w:br/>
        <w:t>Serverless architecture runs applications as a set of functions that are triggered by events, relying on cloud providers to manage server resources.</w:t>
        <w:br/>
        <w:br/>
        <w:t>**Risks:**</w:t>
        <w:br/>
        <w:t>- **Performance**: Potential for cold starts and varying latencies.</w:t>
        <w:br/>
        <w:t>- **Monitoring and Debugging**: Difficulty in tracing and diagnosing issues across distributed functions.</w:t>
        <w:br/>
        <w:t>- **Vendor Lock-in**: High dependency on a specific cloud provider's infrastructure and tools.</w:t>
        <w:br/>
        <w:br/>
        <w:t>**Mitigations:**</w:t>
        <w:br/>
        <w:t>- **Pre-Warming**: Invoking functions periodically to prevent cold starts.</w:t>
        <w:br/>
        <w:t>- **Logging and Monitoring**: Implementing comprehensive logging and utilizing monitoring tools.</w:t>
        <w:br/>
        <w:t>- **Portability**: Designing functions with portability in mind or using abstraction layers.</w:t>
        <w:br/>
        <w:br/>
        <w:t>6. Multi-Tenant Deployment</w:t>
        <w:br/>
        <w:br/>
        <w:t>Multi-tenant architectures allow multiple customers or users to utilize a shared instance of an application or infrastructure.</w:t>
        <w:br/>
        <w:br/>
        <w:t>**Risks:**</w:t>
        <w:br/>
        <w:t>- **Data Privacy**: Risks of data leaks between tenants.</w:t>
        <w:br/>
        <w:t>- **Resource Utilization**: Potential for tenants to monopolize shared resources.</w:t>
        <w:br/>
        <w:t>- **Customizability**: Balancing the ability to customize with the need to maintain a uniform platform.</w:t>
        <w:br/>
        <w:br/>
        <w:t>**Mitigations:**</w:t>
        <w:br/>
        <w:t>- **Tenant Isolation**: Ensuring logical separation of tenant data and operations.</w:t>
        <w:br/>
        <w:t>- **Resource Allocation**: Fair allocation of resources and implementing usage limits.</w:t>
        <w:br/>
        <w:t>- **Modular Design**: Providing modular customization options without affecting core functionality.</w:t>
        <w:br/>
        <w:br/>
        <w:t>7. Hybrid Deployment</w:t>
        <w:br/>
        <w:br/>
        <w:t>Hybrid deployment combines on-premises, cloud, virtualized, and containerized deployments, allowing for a flexible and customized infrastructure.</w:t>
        <w:br/>
        <w:br/>
        <w:t>**Risks:**</w:t>
        <w:br/>
        <w:t>- **Complexity**: Managing different environments can be complicated.</w:t>
        <w:br/>
        <w:t>- **Integration**: Challenges with seamless integration and communication between different platforms.</w:t>
        <w:br/>
        <w:t>- **Compliance**: Enforcing compliance across various platforms.</w:t>
        <w:br/>
        <w:br/>
        <w:t>**Mitigations:**</w:t>
        <w:br/>
        <w:t>- **Centralized Management**: Utilizing tools for managing hybrid environments from a single pane.</w:t>
        <w:br/>
        <w:t>- **APIs and Middleware**: Ensuring robust integration through standardized APIs and middleware solutions.</w:t>
        <w:br/>
        <w:t>- **Unified Compliance**: Implementing comprehensive compliance across all platforms with consistent policies.</w:t>
        <w:br/>
        <w:br/>
        <w:t>In conclusion, each deployment model presents a unique array of risks that organizations need to carefully examine and mitigate. By understanding these risks and implementing the right strategies, businesses can ensure the security, reliability, and efficiency of their IT deployments. With a deliberate approach to risk management, organizations can leverage the strengths of each deployment model to support their operational objectives and drive innovation.</w:t>
      </w:r>
    </w:p>
    <w:p>
      <w:pPr>
        <w:pStyle w:val="Heading1"/>
      </w:pPr>
      <w:r>
        <w:t>- Best Practices for Kubernetes Deployments</w:t>
      </w:r>
    </w:p>
    <w:p>
      <w:r>
        <w:t>Kubernetes has revolutionized the way organizations deploy and manage containerized applications at scale. Managing Kubernetes deployments effectively requires adherence to several best practices to ensure reliability, efficiency, security, and scalability. Here we present the best practices for Kubernetes deployments.</w:t>
        <w:br/>
        <w:br/>
        <w:t>**1. Understand and Organize Your Workloads:**</w:t>
        <w:br/>
        <w:t>Before deploying to Kubernetes, understand your applications’ requirements. Classify workloads as stateless or stateful, long-running or short-lived. Organize your applications using Kubernetes namespaces to segment them logically according to their purpose, environment, team, or any other criteria that makes sense for your organization.</w:t>
        <w:br/>
        <w:br/>
        <w:t>**2. Manage Resources Wisely:**</w:t>
        <w:br/>
        <w:t>Configure resource requests and limits for your containers. Requests guarantee that your pods have enough resources to run, while limits prevent them from consuming excessive amounts of resources. This ensures a fair allocation of resources among the pods and maintains cluster stability.</w:t>
        <w:br/>
        <w:br/>
        <w:t>**3. Embrace Declarative Configuration:**</w:t>
        <w:br/>
        <w:t>Use declarative configurations for your Kubernetes objects. Describe your desired state in YAML or JSON configurations and use `kubectl apply` for deployment. It’s more maintainable and scalable than imperative commands and helps in version control and backtracking.</w:t>
        <w:br/>
        <w:br/>
        <w:t>**4. Use Health Checks:**</w:t>
        <w:br/>
        <w:t>Properly configured liveness and readiness probes are crucial. They help the kubelet determine when to restart a container (liveness) and when a container is ready to start accepting traffic (readiness). This ensures that the services are reliably available and can recover from failures.</w:t>
        <w:br/>
        <w:br/>
        <w:t>**5. Automate Deployments and Rollbacks:**</w:t>
        <w:br/>
        <w:t>Deployment automation is essential for speeding up rollouts and ensuring consistency. Use tools like Jenkins, GitLab CI, or GitHub Actions to automate deployment pipelines. Additionally, define strategies for rollbacks and implement automated rollback mechanisms for when deployments fail.</w:t>
        <w:br/>
        <w:br/>
        <w:t>**6. Implement Scalable Patterns:**</w:t>
        <w:br/>
        <w:t>Deployments should be designed for scalability. Utilize Kubernetes features like Horizontal Pod Autoscaling to adjust the number of pods based on the load. Also, consider implementing patterns like the Sidecar, Adapter, or Ambassador for enhancing and managing your applications flexibly.</w:t>
        <w:br/>
        <w:br/>
        <w:t>**7. Use Configuration Management:**</w:t>
        <w:br/>
        <w:t>Externalize your configuration from your application code. Use ConfigMaps for non-sensitive data and Secrets for sensitive data. Manage the environment-specific configurations and secrets carefully to avoid accidental exposure or loss of critical information.</w:t>
        <w:br/>
        <w:br/>
        <w:t>**8. Security Best Practices:**</w:t>
        <w:br/>
        <w:t>Security cannot be an afterthought in Kubernetes deployments. Ensure pods run with minimal privileges by defining security contexts. Use Role-Based Access Control (RBAC) to limit access to Kubernetes API. Regularly scan your images for vulnerabilities with tools like Clair or Trivy, and ensure encrypted communication within your cluster using Transport Layer Security (TLS).</w:t>
        <w:br/>
        <w:br/>
        <w:t>**9. Implement Monitoring and Logging:**</w:t>
        <w:br/>
        <w:t>You cannot manage what you cannot measure. Implement a robust monitoring and logging system using tools like Prometheus and Grafana for monitoring and ELK (Elasticsearch, Logstash, Kibana) or Loki for logging. Monitoring helps detect issues early, and logging is crucial for diagnosing problems.</w:t>
        <w:br/>
        <w:br/>
        <w:t>**10. Leverage Helm or Kustomize for Templating and Packaging:**</w:t>
        <w:br/>
        <w:t>Use Helm charts or Kustomize for packaging and deploying your applications. These tools allow you to template Kubernetes manifests and manage them as a single unit, making deployments repeatable and more manageable.</w:t>
        <w:br/>
        <w:br/>
        <w:t>**11. Perform Regular Cluster Audits:**</w:t>
        <w:br/>
        <w:t>Regularly auditing your cluster can identify potential issues before they become problematic. Check for resource bottlenecks, unused resources, outdated images, and other potential inefficiencies.</w:t>
        <w:br/>
        <w:br/>
        <w:t>**12. Plan for Disaster Recovery:**</w:t>
        <w:br/>
        <w:t>Prepare for the unexpected by having a disaster recovery plan in place. Regularly backup your etcd database, which stores all cluster state, and have strategies for recovery in case of data loss, misconfiguration, or other catastrophic events.</w:t>
        <w:br/>
        <w:br/>
        <w:t>**13. Embrace Continuous Improvement:**</w:t>
        <w:br/>
        <w:t>The Kubernetes landscape is rapidly evolving. Keep up with the latest features and incorporate them into your operations if they provide benefits. Additionally, encourage continual learning within your team to ensure everyone is aware of the best ways to work with Kubernetes.</w:t>
        <w:br/>
        <w:br/>
        <w:t>**14. Documentation:**</w:t>
        <w:br/>
        <w:t>Strong documentation supports maintenance and onboards new team members. Document your cluster architecture, deployment processes, common troubleshooting steps, and any unique operational considerations for your environment.</w:t>
        <w:br/>
        <w:br/>
        <w:t>**15. Avoid Configuring High Availability (HA) Manually:**</w:t>
        <w:br/>
        <w:t>Configuring HA clusters should preferably be done through reputable Kubernetes installers or managed Kubernetes services. Manual configurations are prone to errors, and installers tend to be thoroughly tested and easier to operate and upgrade.</w:t>
        <w:br/>
        <w:br/>
        <w:t>In summary, best practices in Kubernetes deployments are about delivering applications effectively, maintaining them easily, and ensuring that operational aspects like scaling, security, and recovery are handled with due diligence. By adopting these practices, organizations can make the most of Kubernetes' powerful capabilities while minimizing potential pitfalls. Remember that Kubernetes itself is a tool, and its efficacy in delivering and managing applications is largely dependent on how it’s used, so continuously refining your practices is key to success.</w:t>
      </w:r>
    </w:p>
    <w:p>
      <w:pPr>
        <w:pStyle w:val="Heading1"/>
      </w:pPr>
      <w:r>
        <w:t xml:space="preserve">  - High Availability and Disaster Recovery Plans</w:t>
      </w:r>
    </w:p>
    <w:p>
      <w:r>
        <w:t>High Availability (HA) and Disaster Recovery (DR) are critical components of maintaining business continuity in the face of hardware malfunctions, natural disasters, human errors, or any other disruptions. While HA focuses on preventing downtime and ensuring that systems and applications are always accessible, DR is about having the ability to quickly recover from a catastrophic event. Combining both strategies offers businesses a comprehensive approach to maintaining operations under virtually any circumstance.</w:t>
        <w:br/>
        <w:br/>
        <w:t>**High Availability: Ensuring Continuous Operation**</w:t>
        <w:br/>
        <w:br/>
        <w:t>High availability is the practice of designing systems and components that are robust and able to operate continuously without failure for a long duration. HA is generally achieved through redundancy and failover solutions.</w:t>
        <w:br/>
        <w:br/>
        <w:t>1. **Redundancy**: This involves duplicating critical components of a system so that if one component fails, another can immediately take over without any loss of service. Examples of redundancy include RAID configurations for storage, where multiple hard disks are used to ensure data is not lost if one disk fails, and having multiple servers where if one server crashes, others can handle the workload.</w:t>
        <w:br/>
        <w:br/>
        <w:t>2. **Failover Mechanisms**: Automatic failover involves a secondary system taking over when the primary system fails. This is often seamless and imperceptible to users. Manual failover, on the other hand, requires intervention to switch to a backup system.</w:t>
        <w:br/>
        <w:br/>
        <w:t>3. **Clustering**: Clustering is a method where multiple servers work together to act as a single system. This provides high availability because if one server in the cluster fails, others can pick up the load.</w:t>
        <w:br/>
        <w:br/>
        <w:t>4. **Load Balancing**: This distributes workloads across multiple computing resources. It increases the availability of applications and websites by ensuring that no single server becomes a bottleneck.</w:t>
        <w:br/>
        <w:br/>
        <w:t>**Disaster Recovery: The Plan for the Worst-Case Scenario**</w:t>
        <w:br/>
        <w:br/>
        <w:t>Disaster recovery is the strategic planning and procedures put in place to recover from a catastrophic event. DR ensures that an organization can restore essential data and system functionality to resume business operations.</w:t>
        <w:br/>
        <w:br/>
        <w:t>1. **Data Backup**: Routine data backups are a cornerstone of disaster recovery. Backups can be stored offsite or in the cloud and should be done frequently to ensure the most recent data can be restored.</w:t>
        <w:br/>
        <w:br/>
        <w:t>2. **Recovery Point Objective (RPO) &amp; Recovery Time Objective (RTO)**: RPO determines how much data the organization can afford to lose since the last backup, while RTO measures the amount of time an organization allows for recovery before the business is impacted significantly.</w:t>
        <w:br/>
        <w:br/>
        <w:t>3. **Disaster Recovery Sites**: There are typically three types of DR sites: cold sites (empty data centers), warm sites (equipped centers that can be operational with some notice), and hot sites (fully equipped and operational 24/7). The choice depends on the organization's RTO and RPO.</w:t>
        <w:br/>
        <w:br/>
        <w:t>4. **Disaster Recovery Plan (DRP)**: This is a documented, structured approach that guides an organization through the recovery of its technology infrastructure and systems following a disaster. The DRP should be regularly tested and updated.</w:t>
        <w:br/>
        <w:br/>
        <w:t>**Integrating HA and DR for Comprehensive Resilience**</w:t>
        <w:br/>
        <w:br/>
        <w:t>To ensure business continuity, organizations must integrate both high availability and disaster recovery into their IT strategies.</w:t>
        <w:br/>
        <w:br/>
        <w:t>1. **Risk Assessment**: A thorough risk assessment helps identify potential threats to business operations. This guides the formation of both HA and DR strategies.</w:t>
        <w:br/>
        <w:br/>
        <w:t>2. **Business Impact Analysis (BIA)**: This process determines the potential impact of disruptive events on business processes and revenues. It helps establish priorities for recovery and the level of investment needed into HA and DR.</w:t>
        <w:br/>
        <w:br/>
        <w:t>3. **Designing for Resiliency**: Solutions like data mirroring, synchronous/asynchronous replication, geographically dispersed data centers, and virtualization are used in tandem to ensure both high availability and efficient disaster recovery.</w:t>
        <w:br/>
        <w:br/>
        <w:t>4. **Continuous Monitoring and Testing**: HA and DR systems must be continuously monitored to ensure they are functioning as expected. Regular testing helps identify weaknesses and areas for improvement in the event of an actual disaster.</w:t>
        <w:br/>
        <w:br/>
        <w:t>5. **Training and Awareness**: Staff should be well-trained in HA and DR protocols. The effectiveness of HA and DR strategies hinges on how well the response team executes the plans.</w:t>
        <w:br/>
        <w:br/>
        <w:t>**Best Practices for HA and DR**</w:t>
        <w:br/>
        <w:br/>
        <w:t>1. **Define Clear Objectives**: Establish clear RPO and RTO targets tailored to the specific needs of the business, and understand the costs associated with downtime to prioritize HA and DR investments.</w:t>
        <w:br/>
        <w:br/>
        <w:t>2. **Automate**: The use of automation in failovers, monitoring, and backups can reduce the potential for human error and speed up recovery times.</w:t>
        <w:br/>
        <w:br/>
        <w:t>3. **Scalability**: Ensure that your HA and DR systems can accommodate growth. Plan for future increases in data and changes in technology.</w:t>
        <w:br/>
        <w:br/>
        <w:t>4. **Regular Updates and Patches**: Keep all systems and software up to date with the latest patches to protect against vulnerabilities.</w:t>
        <w:br/>
        <w:br/>
        <w:t>5. **Vendor Support**: Utilize vendors that have strong reputations for reliability and offer HA and DR solutions that match your business needs.</w:t>
        <w:br/>
        <w:br/>
        <w:t>6. **Compliance and Legal Preparedness**: Ensure your HA and DR practices comply with industry regulations and standards.</w:t>
        <w:br/>
        <w:br/>
        <w:t>In conclusion, high availability and disaster recovery plans are not luxury add-ons but essential components of organizational resilience. Integrating both effectively ensures that when the inevitable occurs, businesses are prepared to continue operations with minimal interruption, safeguarding revenue, reputation, and customer trust.</w:t>
      </w:r>
    </w:p>
    <w:p>
      <w:pPr>
        <w:pStyle w:val="Heading1"/>
      </w:pPr>
      <w:r>
        <w:t xml:space="preserve">  - Scaling Kubernetes Deployments</w:t>
      </w:r>
    </w:p>
    <w:p>
      <w:r>
        <w:t>Scaling Kubernetes deployments is the process of adjusting the number of replicas—i.e., instances of a particular pod running in the cluster—to meet the changing demands. This can mean either scaling up (adding more replicas) to handle increased load or scaling down (removing replicas) to save resources when they are in less demand.</w:t>
        <w:br/>
        <w:br/>
        <w:t>**Why Scaling Matters**</w:t>
        <w:br/>
        <w:br/>
        <w:t>In today’s digital environment, applications must be scalable to adjust to varying workloads seamlessly. Scaling enables better resource utilization, helps maintain system performance, and ensures availability. Kubernetes, being a container orchestration platform, provides a robust mechanism to scale applications with ease.</w:t>
        <w:br/>
        <w:br/>
        <w:t>**Horizontal vs. Vertical Scaling**</w:t>
        <w:br/>
        <w:br/>
        <w:t>- **Horizontal Scaling (Scaling Out/In)**: This involves increasing or decreasing the number of pod replicas. Horizontal scaling is well-suited to stateless applications where each instance is independent of the others.</w:t>
        <w:br/>
        <w:br/>
        <w:t>- **Vertical Scaling (Scaling Up/Down)**: This involves adding or removing resources (CPU, memory) to existing pods. Though Kubernetes doesn’t natively support vertical pod autoscaling to a large extent, you can still resize the VMs or nodes in the cluster. Vertical scaling is used for stateful applications that keep data on the local storage or in-memory.</w:t>
        <w:br/>
        <w:br/>
        <w:t>**Manual Scaling**</w:t>
        <w:br/>
        <w:br/>
        <w:t>Manual scaling is straightforward: you adjust the number of pod replicas as needed using the `kubectl scale` command. For instance, to scale a Deployment named 'my-app' to 5 replicas, you would run:</w:t>
        <w:br/>
        <w:br/>
        <w:t>```bash</w:t>
        <w:br/>
        <w:t>kubectl scale deployment my-app --replicas=5</w:t>
        <w:br/>
        <w:t>```</w:t>
        <w:br/>
        <w:t>The deployment controller then ensures that the desired number of replicas match the current state by starting or stopping pods as necessary. This approach gives you direct control, but it does not adapt to workload changes automatically.</w:t>
        <w:br/>
        <w:br/>
        <w:t>**Autoscaling**</w:t>
        <w:br/>
        <w:br/>
        <w:t>Automating the scaling process can save time and prevent errors that might result from manual intervention.</w:t>
        <w:br/>
        <w:br/>
        <w:t>- **Horizontal Pod Autoscaler (HPA)**: This is a Kubernetes API resource that scales the number of pod replicas automatically based on specified metrics such as CPU utilization or custom metrics from Kubernetes Custom Metrics API. An HPA is created with a command like the following:</w:t>
        <w:br/>
        <w:br/>
        <w:t>```bash</w:t>
        <w:br/>
        <w:t>kubectl autoscale deployment my-app --cpu-percent=50 --min=1 --max=10</w:t>
        <w:br/>
        <w:t>```</w:t>
        <w:br/>
        <w:t>This tells Kubernetes to maintain an average CPU utilization across all pods of 50%; if the usage goes above this, the HPA will start more pods, up to a maximum of 10.</w:t>
        <w:br/>
        <w:br/>
        <w:t>- **Cluster Autoscaler**: While the HPA scales application pods, the cluster autoscaler scales the nodes in the cluster. It adjusts the size of the cluster when there are insufficient resources for new pods or too many unused resources.</w:t>
        <w:br/>
        <w:br/>
        <w:t>- **Vertical Pod Autoscaler (VPA)**: The VPA automatically adjusts the CPU and memory reservations for your pods but generally terminates the current pods and creates new ones with the updated resources. This process is typically suited for stateless applications where pods can be safely terminated and restarted.</w:t>
        <w:br/>
        <w:br/>
        <w:t>**Configuring Autoscaling**</w:t>
        <w:br/>
        <w:br/>
        <w:t>Autoscaling is governed by rules that you define according to your applications' needs. When setting up the HPA, for example:</w:t>
        <w:br/>
        <w:br/>
        <w:t>1. **Target Metrics**: Define the metrics that the autoscaler should monitor. These can be average CPU utilization, memory, or custom metrics.</w:t>
        <w:br/>
        <w:br/>
        <w:t>2. **Minimum and Maximum Replicas**: Specify the minimum number of replicas that should always be running, and the maximum number that the autoscaler is allowed to create.</w:t>
        <w:br/>
        <w:br/>
        <w:t>3. **Stabilization Windows**: You can configure a stabilization window to prevent the HPA from making any changes that would leave the desired metric within a target value for a short time, avoiding unnecessary scaling.</w:t>
        <w:br/>
        <w:br/>
        <w:t>4. **Cooldown/Delay**: Ensure that there's a cooldown period after scaling actions to prevent continuous scale-ups and scale-downs in rapid succession.</w:t>
        <w:br/>
        <w:br/>
        <w:t>**Best Practices for Scaling Kubernetes Deployments**</w:t>
        <w:br/>
        <w:br/>
        <w:t>- **Understand Application Characteristics**: Know whether your application is stateless or stateful and whether it's suitable for horizontal or vertical scaling.</w:t>
        <w:br/>
        <w:br/>
        <w:t>- **Define Metrics and Thresholds**: Choose the correct metrics that reflect your application's performance and set appropriate thresholds for those metrics.</w:t>
        <w:br/>
        <w:br/>
        <w:t>- **Start with Manual Scaling**: Begin with manual scaling to understand your application's behavior before turning on autoscaling.</w:t>
        <w:br/>
        <w:br/>
        <w:t>- **Test Your Autoscaling Rules**: Load testing can help you validate if the autoscaling rules work correctly under simulated traffic.</w:t>
        <w:br/>
        <w:br/>
        <w:t>- **Monitor and Adjust**: Regular monitoring can help you understand your application's scaling patterns and refine your autoscale rules accordingly.</w:t>
        <w:br/>
        <w:br/>
        <w:t>- **Use a Mix of HPA and Cluster Autoscaler**: Don't rely on HPA alone; ensure that the Cluster Autoscaler is also enabled to manage the underlying infrastructure requirements.</w:t>
        <w:br/>
        <w:br/>
        <w:t>- **Deal with Dependencies Gracefully**: Apps that rely on databases or other services may need additional logic to handle scaling, such as connection pooling or circuit breakers.</w:t>
        <w:br/>
        <w:br/>
        <w:t>**Challenges with Scaling**</w:t>
        <w:br/>
        <w:br/>
        <w:t>Scaling is powerful, but it’s not free of challenges. Potential issues include:</w:t>
        <w:br/>
        <w:br/>
        <w:t>1. **Complexity**: Properly configuring autoscaling can get complex, especially with custom metrics involved.</w:t>
        <w:br/>
        <w:t>2. **Resource Costs**: More pods require more nodes, which can lead to higher costs if not managed well.</w:t>
        <w:br/>
        <w:t>3. **Response Times**: Autoscaling isn't instantaneous; it can take time to spin up new pods and nodes.</w:t>
        <w:br/>
        <w:t>4. **Stateful Sets**: Scaling stateful applications that maintain state across pods (like databases) is more complex than scaling stateless ones.</w:t>
        <w:br/>
        <w:br/>
        <w:t>**Conclusion**</w:t>
        <w:br/>
        <w:br/>
        <w:t>Efficiently scaling your Kubernetes deployments ensures that your applications can handle varying loads without overprovisioning resources or sacrificing availability. Kubernetes provides powerful scaling strategies, but they must be carefully planned and monitored. With the right setup of manual and automatic scaling, you can achieve an optimized and responsive infrastructure.</w:t>
      </w:r>
    </w:p>
    <w:p>
      <w:pPr>
        <w:pStyle w:val="Heading1"/>
      </w:pPr>
      <w:r>
        <w:t xml:space="preserve">  - Monitoring and Logging for Deployments</w:t>
      </w:r>
    </w:p>
    <w:p>
      <w:r>
        <w:t>**Monitoring and Logging for Deployments: A Comprehensive Overview**</w:t>
        <w:br/>
        <w:br/>
        <w:t>In the dynamic world of software deployment, ensuring the reliability, availability, and performance of applications is essential. This is where monitoring and logging come into play. Both are critical aspects that provide insights into the system's operational state, helping in troubleshooting, performance tuning, and ensuring that everything runs smoothly. Below we discuss these in detail for optimal deployment strategies.</w:t>
        <w:br/>
        <w:br/>
        <w:t>**Understanding Monitoring**</w:t>
        <w:br/>
        <w:br/>
        <w:t>Monitoring in the context of software deployments refers to the continuous observation of a system's metrics and the health of the application. It involves collecting data points from various parts of the system, such as server CPU usage, memory consumption, network I/O, and application response times.</w:t>
        <w:br/>
        <w:br/>
        <w:t>**Key Aspects of Monitoring:**</w:t>
        <w:br/>
        <w:br/>
        <w:t>- **Performance Monitoring:** Checks the vital signs of applications and infrastructure to ensure they operate within acceptable ranges.</w:t>
        <w:br/>
        <w:t>- **Availability Monitoring:** Ensures that services are up and running and accessible to users.</w:t>
        <w:br/>
        <w:t>- **Fault Monitoring:** Detects and notifies when something goes wrong, often before users are affected by issues.</w:t>
        <w:br/>
        <w:br/>
        <w:t>**Tools and Solutions:** There are numerous tools available for monitoring, ranging from open-source solutions like Prometheus, Grafana, and Nagios to commercial offerings such as Datadog, New Relic, and Dynatrace. These tools can provide real-time dashboards, alerting mechanisms, and long-term trend analysis.</w:t>
        <w:br/>
        <w:br/>
        <w:t>**Implementing Effective Monitoring:**</w:t>
        <w:br/>
        <w:br/>
        <w:t>1. Determine Key Performance Indicators (KPIs) that align with business goals and service level agreements (SLAs).</w:t>
        <w:br/>
        <w:t>2. Set up threshold-based alerts to notify when metrics deviate from expected ranges.</w:t>
        <w:br/>
        <w:t>3. Use anomaly detection to identify unusual patterns that may indicate underlying issues.</w:t>
        <w:br/>
        <w:t>4. Customize dashboards that aggregate critical information for different stakeholders.</w:t>
        <w:br/>
        <w:br/>
        <w:t>**Understanding Logging**</w:t>
        <w:br/>
        <w:br/>
        <w:t>While monitoring tells us how our system is doing, logging tells us why it's in that state. Logs are time-stamped records of events that occur within your software and infrastructure. When an issue arises, logs can be invaluable for diagnosing problems and understanding the sequence of events leading up to the issue.</w:t>
        <w:br/>
        <w:br/>
        <w:t>**Key Aspects of Logging:**</w:t>
        <w:br/>
        <w:br/>
        <w:t>- **System Logs:** Provide information on the operating system level, including system errors and security logs.</w:t>
        <w:br/>
        <w:t>- **Application Logs:** Contain records of events within the application, such as transactions, user activities, and errors.</w:t>
        <w:br/>
        <w:t>- **Audit Logs:** Log entries for compliance purposes to track who did what and when in the system.</w:t>
        <w:br/>
        <w:br/>
        <w:t>**Tools and Solutions:** Popular logging tools include Elasticsearch, Logstash, and Kibana (the ELK stack), Fluentd, Graylog, and Splunk. Solutions like these can aggregate logs from various sources, allowing for easier searching, visualization, and analysis.</w:t>
        <w:br/>
        <w:br/>
        <w:t>**Implementing Effective Logging:**</w:t>
        <w:br/>
        <w:br/>
        <w:t>1. Structure logs consistently for easier parsing and analysis.</w:t>
        <w:br/>
        <w:t>2. Include sufficient context in log entries to diagnose issues without needing to reproduce them.</w:t>
        <w:br/>
        <w:t>3. Establish log retention policies that balance storage costs against the need for historical data.</w:t>
        <w:br/>
        <w:t>4. Implement a centralized log management system to collate logs from various services and servers.</w:t>
        <w:br/>
        <w:br/>
        <w:t>**Best Practices for Monitoring and Logging in Deployments**</w:t>
        <w:br/>
        <w:br/>
        <w:t>- **Proactive Monitoring:** Shift from reactive to proactive by using predictive analytics and machine learning to detect problems before they escalate.</w:t>
        <w:br/>
        <w:t>- **Correlating Logs and Metrics:** Use monitoring and logging in tandem to get a comprehensive view of your system's health. Correlation can help pinpoint the root cause of issues quickly.</w:t>
        <w:br/>
        <w:t>- Log at the Right Level: Be judicious about what to log. Excessive logging can generate noise and obscure important information, while too little can leave you without needed insights.</w:t>
        <w:br/>
        <w:t>- **Distributed Tracing:** In microservices architectures, distributed tracing tools like Zipkin or Jaeger help in tracking transactions as they traverse through multiple services.</w:t>
        <w:br/>
        <w:t>- **Scalability:** Ensure that your monitoring and logging setup can scale with your application traffic and complexity.</w:t>
        <w:br/>
        <w:t>- **Security:** Secure your monitoring and logging infrastructure to prevent sensitive data leaks, and comply with regulations like GDPR or HIPAA when handling logs.</w:t>
        <w:br/>
        <w:t>- **Automation:** Integrate monitoring and logging alerts with incident management systems and automate responses to common issues.</w:t>
        <w:br/>
        <w:br/>
        <w:t>**Challenges in Monitoring and Logging:**</w:t>
        <w:br/>
        <w:br/>
        <w:t>- **Volume:** Systems can generate an overwhelming amount of data, making it challenging to sift through the noise to find useful information.</w:t>
        <w:br/>
        <w:t>- **Complexity:** Modern applications are often composed of many interdependent services, which can make it difficult to have a holistic view of the application's state.</w:t>
        <w:br/>
        <w:t>- **Cost:** Storage and processing of logs and monitoring data can be expensive, necessitating a balance between detail and cost-efficiency.</w:t>
        <w:br/>
        <w:t>- **Integration:** It can be challenging to integrate different tools and platforms used in monitoring and logging into a cohesive system.</w:t>
        <w:br/>
        <w:br/>
        <w:t>**Conclusion**</w:t>
        <w:br/>
        <w:br/>
        <w:t>Monitoring and logging are indispensable for maintaining the smooth operation of deployments. By establishing comprehensive monitoring and robust logging practices, organizations can not only detect and respond to issues more effectively but also gain valuable insights that drive continuous improvement. As applications and infrastructure evolve, the tools and practices associated with monitoring and logging must adapt accordingly to ensure that deployments remain robust, performant, and secure in a landscape of ever-increasing complexity. Effective deployment monitoring and logging strategies are key to achieving operational excellence, maintaining customer satisfaction, and supporting business growth.</w:t>
      </w:r>
    </w:p>
    <w:p>
      <w:pPr>
        <w:pStyle w:val="Heading1"/>
      </w:pPr>
      <w:r>
        <w:t xml:space="preserve">  - Automating Compliance and Security Checks</w:t>
      </w:r>
    </w:p>
    <w:p>
      <w:r>
        <w:t>Automating compliance and security checks has become an imperative part of the modern operational landscape for businesses, particularly as regulatory environments grow in complexity and cyber threats continue to evolve. Automation in the realms of compliance and security offers organizations the ability to ensure they consistently meet regulatory standards and protect themselves against breaches with greater efficiency and accuracy than manual processes allow. Here, we will dive into how automating compliance and security checks can be achieved and the benefits it brings.</w:t>
        <w:br/>
        <w:br/>
        <w:t>Understanding Compliance and Security Automation</w:t>
        <w:br/>
        <w:t>Automation refers to using technology to perform tasks without human intervention. When it comes to compliance and security, automation encompasses the use of software tools and systems to manage, monitor, and enforce rules and policies that keep an organization's data and operations within regulated requirements and at lower risk levels.</w:t>
        <w:br/>
        <w:br/>
        <w:t>Typically, this involves the setup of vigilant systems that are capable of:</w:t>
        <w:br/>
        <w:t>- Continuously monitoring data flows and user activity</w:t>
        <w:br/>
        <w:t>- Identifying potential compliance or security issues</w:t>
        <w:br/>
        <w:t>- Alerting the relevant personnel or taking corrective actions where possible</w:t>
        <w:br/>
        <w:t>- Generating reports and documentation for compliance reviews and audits</w:t>
        <w:br/>
        <w:t>- Managing and updating policies as regulations change</w:t>
        <w:br/>
        <w:br/>
        <w:t>Implementation of Compliance and Security Automation</w:t>
        <w:br/>
        <w:t>The implementation process of automating compliance and security checks involves several key steps:</w:t>
        <w:br/>
        <w:br/>
        <w:t>1. Assessment: Organizations must start by assessing their current security and compliance needs. This includes identifying the frameworks they must adhere to (such as GDPR, HIPAA, PCI-DSS), the scope of their regulatory requirements, and potential security threats.</w:t>
        <w:br/>
        <w:br/>
        <w:t>2. Integration: Selecting the right tools is crucial. These need to integrate well with existing systems and provide comprehensive coverage for monitoring and enforcement. There may be a need to use a variety of tools for different aspects of compliance and security.</w:t>
        <w:br/>
        <w:br/>
        <w:t>3. Configuration: Tools must be configured to align with the specific compliance requirements and security policies of the organization. This requires setting up rules, alerts, and remediation actions within the system.</w:t>
        <w:br/>
        <w:br/>
        <w:t>4. Testing and validation: Before fully automating checks, it is important to test the tools and processes to ensure they work as expected and identify any adjustments needed.</w:t>
        <w:br/>
        <w:br/>
        <w:t>5. Training and change management: Employees need to be trained on any changes to processes or systems, and the organization must be prepared for change management to address any resistance or issues.</w:t>
        <w:br/>
        <w:br/>
        <w:t>Benefits of Automated Compliance and Security Checks</w:t>
        <w:br/>
        <w:t>Implementing automated compliance and security checks provides several benefits to organizations:</w:t>
        <w:br/>
        <w:br/>
        <w:t>Efficiency</w:t>
        <w:br/>
        <w:t>Human error remains a significant factor in compliance and security breaches. Automation reduces the likelihood of mistakes due to oversights or misunderstandings. Automated systems process large volumes of information rapidly and more accurately than human counterparts, leading to more efficient operations.</w:t>
        <w:br/>
        <w:br/>
        <w:t xml:space="preserve">Cost-saving </w:t>
        <w:br/>
        <w:t>Although there is an initial investment in automating compliance and security checks, it can lead to significant cost savings. Reducing the need for manual labor to monitor and enforce compliance helps to reallocate resources more efficiently. Also, the cost associated with non-compliance and security breaches can be exorbitant, both in financial terms and reputation damage.</w:t>
        <w:br/>
        <w:br/>
        <w:t>Consistency</w:t>
        <w:br/>
        <w:t>Consistency is key in maintaining compliance and strong security posture. Automated systems ensure that the same rigorous standards are applied at all times and across all aspects of the organization.</w:t>
        <w:br/>
        <w:br/>
        <w:t>Scalability</w:t>
        <w:br/>
        <w:t>As organizations grow, their compliance and security needs become more complex. Automated checks can scale more easily than manual processes, helping enterprises to manage expanding requirements without a corresponding increase in compliance and security staff.</w:t>
        <w:br/>
        <w:br/>
        <w:t>Real-time monitoring and response</w:t>
        <w:br/>
        <w:t>Automated systems offer real-time monitoring and can respond to compliance or security incidents immediately. This greatly reduces the window in which a threat can operate and can mitigate or even prevent damage from occurring.</w:t>
        <w:br/>
        <w:br/>
        <w:t>Risk Management</w:t>
        <w:br/>
        <w:t>By continuously monitoring for compliance and security issues, organizations can detect potential risks before they become problems, enabling proactive risk management and mitigation strategies.</w:t>
        <w:br/>
        <w:br/>
        <w:t>Elevated Compliance and Security Posture</w:t>
        <w:br/>
        <w:t>With automation, organizations not only meet basic compliance and security requirements but can adopt more advanced, robust postures, thereby elevating their overall business standing and customer trust.</w:t>
        <w:br/>
        <w:br/>
        <w:t>Best Practices for Compliance and Security Automation</w:t>
        <w:br/>
        <w:t>When automating compliance and security checks, there are several best practices organizations should follow:</w:t>
        <w:br/>
        <w:br/>
        <w:t>- Choose tools that address both present and future needs.</w:t>
        <w:br/>
        <w:t>- Document all compliance and security processes and policies.</w:t>
        <w:br/>
        <w:t>- Regularly update and patch automation tools to ensure they stay effective against evolving threats.</w:t>
        <w:br/>
        <w:t>- Remain agile and ready to adapt as compliance requirements and security landscapes change.</w:t>
        <w:br/>
        <w:t>- Regularly review and test systems to ensure they are functioning as intended.</w:t>
        <w:br/>
        <w:br/>
        <w:t>Challenges and Considerations</w:t>
        <w:br/>
        <w:t>While automating compliance and security checks offer many benefits, it also presents challenges:</w:t>
        <w:br/>
        <w:br/>
        <w:t>- Overreliance on tools might lead to gaps if tools do not address all compliance and security aspects.</w:t>
        <w:br/>
        <w:t>- There can be friction in adjusting to new automated processes.</w:t>
        <w:br/>
        <w:t>- It is critical to maintain the privacy and protection of sensitive data when deploying automated systems.</w:t>
        <w:br/>
        <w:t>- Integrated tools may have compatibility issues or create complex tech ecosystems.</w:t>
        <w:br/>
        <w:t>- Implementation can be resource-intensive and require a specific skill set.</w:t>
        <w:br/>
        <w:br/>
        <w:t>In conclusion, automating compliance and security checks is an effective way for organizations to enhance their protection against regulatory penalties and cyber threats. The transition requires careful planning and ongoing management, but it positions enterprises to handle the scaling demands of a digital-first business environment securely and successfully. The benefits of quicker response times, consistency, and the ability to reallocate resources to more strategic tasks make the move toward automation an attractive proposition for any modern business.</w:t>
      </w:r>
    </w:p>
    <w:p>
      <w:pPr>
        <w:pStyle w:val="Heading1"/>
      </w:pPr>
      <w:r>
        <w:t>- Conclusion and Future Trends in Kubernetes Deployment Strategies</w:t>
      </w:r>
    </w:p>
    <w:p>
      <w:r>
        <w:t>Kubernetes has rapidly become the de facto standard for container orchestration, immensely simplifying deployment, scaling, and management of application containers. It sits at the core of the cloud-native movement, enabling developers and organizations to leverage container infrastructures for more efficient, reliable, and scalable software deployments. In this content piece, we will review the conclusions drawn from current Kubernetes deployment strategies and discuss future trends that are likely to shape its evolution.</w:t>
        <w:br/>
        <w:br/>
        <w:t>## Conclusion of Kubernetes Deployment Strategies</w:t>
        <w:br/>
        <w:br/>
        <w:t>As of now, Kubernetes deployment strategies have matured to the point where they can meet a wide range of operational requirements. There are several key takeaways from the current state-of-the-art in Kubernetes deployments:</w:t>
        <w:br/>
        <w:br/>
        <w:t>1. **Automation and CI/CD Integration:** Most successful Kubernetes deployments are heavily automated, leveraging continuous integration and continuous deployment (CI/CD) tools. Automation reduces human errors, speeds up production cycles, and ensures consistency in the deployment process.</w:t>
        <w:br/>
        <w:br/>
        <w:t>2. **Infrastructure as Code (IaC):** Using tools like Terraform, Helm, and Kustomize, Kubernetes users treat infrastructure just like application code. IaC allows for versioning, peer review, and repeatable deployment processes.</w:t>
        <w:br/>
        <w:br/>
        <w:t>3. **Microservices Architecture:** Kubernetes naturally supports a microservices architecture by allowing each service to be deployed, scaled, and managed independently. This has led to more resilient and scalable applications.</w:t>
        <w:br/>
        <w:br/>
        <w:t>4. **Multi-Cloud and Hybrid Deployments:** Kubernetes enables the same application deployment process across different cloud providers and on-premises environments, leading to the growth of multi-cloud and hybrid cloud strategies.</w:t>
        <w:br/>
        <w:br/>
        <w:t>5. **Observability and Monitoring:** Tools like Prometheus, Grafana, and Jaeger have become integral to Kubernetes deployments, providing insights into the health and performance of applications and infrastructure.</w:t>
        <w:br/>
        <w:br/>
        <w:t>6. **Security:** Security in Kubernetes is multi-faceted, including image scanning, secrets management, network policies, and runtime security. The adoption of security best practices and tools has become vital in deployment strategies.</w:t>
        <w:br/>
        <w:br/>
        <w:t>7. **Self-Healing Systems:** Kubernetes' ability to detect and rectify issues with minimal intervention has reduced downtime and operational costs.</w:t>
        <w:br/>
        <w:br/>
        <w:t>8. **Scalability:** One of the principal advantages of Kubernetes is its capacity to handle scaling. Horizontal Pod Autoscaling and Cluster Autoscaling allow applications to handle varying loads gracefully.</w:t>
        <w:br/>
        <w:br/>
        <w:t>## Future Trends in Kubernetes Deployment Strategies</w:t>
        <w:br/>
        <w:br/>
        <w:t>Going forward, Kubernetes deployment strategies are set to evolve alongside technology trends and operational insights. Some potential future trends include:</w:t>
        <w:br/>
        <w:br/>
        <w:t>1. **Serverless Kubernetes:** With the advent of serverless architectures, Kubernetes is expected to integrate even more tightly with serverless computing models such as Knative or AWS Fargate. This would further abstract infrastructure concerns and allow developers to focus on building applications.</w:t>
        <w:br/>
        <w:br/>
        <w:t>2. **AI and Machine Learning Integration:** Kubernetes may see deeper integration with AI and machine learning workloads. Operators managing ML workflows on Kubernetes clusters will likely become more common, streamlining deployment and management of machine learning models.</w:t>
        <w:br/>
        <w:br/>
        <w:t>3. **Edge Computing:** As the edge computing paradigm grows, Kubernetes is expected to adapt to manage workloads distributed across countless edge locations. Lighter-weight Kubernetes distributions and management tools will become important in this context.</w:t>
        <w:br/>
        <w:br/>
        <w:t>4. **GitOps:** GitOps is a principle that extends Infrastructure as Code by using Git as the single source of truth for declarative infrastructure and applications. GitOps relies on merging code changes to automatically trigger deployments, placing greater emphasis on version control and auditability.</w:t>
        <w:br/>
        <w:br/>
        <w:t>5. **Service Mesh Integration:** Tools like Istio or Linkerd are becoming mainstream as they aid with complex service-to-service communications, including traffic management, service discovery, and enhanced security. Kubernetes deployment strategies will integrate service meshes more seamlessly.</w:t>
        <w:br/>
        <w:br/>
        <w:t>6. **Enhanced Security Practices:** Kubernetes will continue to emphasize security, with more sophisticated policy enforcement and automatic vulnerability remediation strategies being built into deployment workflows.</w:t>
        <w:br/>
        <w:br/>
        <w:t>7. **Sustainability:** With growing concerns over energy consumption and carbon footprint, Kubernetes deployments will focus on energy-efficient infrastructure management, including scheduling workloads on underutilized resources.</w:t>
        <w:br/>
        <w:br/>
        <w:t>8. **Custom Resource Definitions (CRDs) and Operators:** As Kubernetes extensibility through CRDs becomes more powerful, custom operators will play an even more integral role in managing complex applications and stateful services like databases directly within Kubernetes.</w:t>
        <w:br/>
        <w:br/>
        <w:t>9. **Interoperability and Open Standards:** Expect to see greater focus on interoperability between Kubernetes and other cloud-native projects under the Cloud Native Computing Foundation (CNCF) umbrella, leading to more standardized approaches to deployment.</w:t>
        <w:br/>
        <w:br/>
        <w:t>10. **Simplified Management Tools:** As Kubernetes continues to become more user-friendly, we will likely see tools and platforms that simplify cluster management and deployment strategies even further, targeting audiences beyond just systems administrators and DevOps professionals.</w:t>
        <w:br/>
        <w:br/>
        <w:t>In conclusion, Kubernetes is a rapidly evolving platform that has transformed the way we deploy applications. The shift towards automation, Microservices, multi-cloud deployments, and observability demonstrated in the current strategies lays a foundation for a future where Kubernetes deployment is more integrated, secure, and scalable. As technology advances and operational requirements become more complex, adopting the newest trends in Kubernetes strategies will become essential for businesses looking to remain competitive in an increasingly cloud-native world.</w:t>
      </w:r>
    </w:p>
    <w:p>
      <w:pPr>
        <w:pStyle w:val="Heading1"/>
      </w:pPr>
      <w:r>
        <w:t>- Appendices</w:t>
      </w:r>
    </w:p>
    <w:p>
      <w:r>
        <w:t>Appendices are an integral part of various academic, professional, and technical documents, serving as supplementary sections where authors can place additional material that supports the main text. In an 800-word discussion, we will explore the definition, purpose, content, formatting guidelines, and best practices for creating effective appendices.</w:t>
        <w:br/>
        <w:br/>
        <w:t>**Definition and Purpose**</w:t>
        <w:br/>
        <w:br/>
        <w:t>An appendix (plural: appendices) is a section at the end of a document containing detailed information that clarifies or expands upon points made in the main body of the text. It is essentially a repository for raw data, extended calculations, and other materials that are too bulky or distracting to include within the main text.</w:t>
        <w:br/>
        <w:br/>
        <w:t>**Why Use Appendices?**</w:t>
        <w:br/>
        <w:br/>
        <w:t>The main purpose of an appendix is to allow the author to present thorough information without disrupting the narrative flow of the document. Readers interested in exploring the minute details can refer to an appendix, while those who aren't can continue reading without interruption.</w:t>
        <w:br/>
        <w:br/>
        <w:t>**Content Suitable for Appendices**</w:t>
        <w:br/>
        <w:br/>
        <w:t>Appendices can include a wide range of content, such as:</w:t>
        <w:br/>
        <w:t>- Technical data: Extensive or complex tables, charts, graphs, and other data representations.</w:t>
        <w:br/>
        <w:t>- Raw data: Unprocessed data used in the document’s analysis, which might be too lengthy for the main body.</w:t>
        <w:br/>
        <w:t>- Questionnaires and surveys: Blank copies of materials used to gather research data.</w:t>
        <w:br/>
        <w:t>- Detailed descriptions: Extended explanation of methodologies, equipment, or study sites.</w:t>
        <w:br/>
        <w:t>- Supplementary illustrations: Images, maps, or photographs relevant to the document’s content but too detailed for the main text.</w:t>
        <w:br/>
        <w:t>- Legal or historical documents: Original or copied documents that are too lengthy to be included in full within the main text.</w:t>
        <w:br/>
        <w:t>- Transcripts: Verbatim transcripts of interviews, conversations, and other spoken material.</w:t>
        <w:br/>
        <w:br/>
        <w:t>**Formatting Appendices**</w:t>
        <w:br/>
        <w:br/>
        <w:t>When adding appendices to a document, certain formatting guidelines should be followed:</w:t>
        <w:br/>
        <w:br/>
        <w:t>1. **Labeling and Ordering**: Appendices should be labeled with letters or numbers, e.g., "Appendix A," "Appendix B," or "Appendix 1," "Appendix 2," etc., in the order in which they are referred to in the main text.</w:t>
        <w:br/>
        <w:br/>
        <w:t>2. **Title Page**: Each appendix should start on a separate page and have a title that reflects the content. The title should be centered and bolded.</w:t>
        <w:br/>
        <w:br/>
        <w:t>3. **Content Formatting**: The content within an appendix should be formatted in a clear and organized manner, maintaining consistency with the rest of the document.</w:t>
        <w:br/>
        <w:br/>
        <w:t>4. **Referencing in Text**: When referring to an appendix in the main body, a direct reference should be made, e.g., "See Appendix A for survey results."</w:t>
        <w:br/>
        <w:br/>
        <w:t>5. **Page Numbering**: The appendices should continue the page numbering sequence from the main text.</w:t>
        <w:br/>
        <w:br/>
        <w:t>6. **Table of Contents**: The appendices should be listed in the table of contents, with page numbers indicated.</w:t>
        <w:br/>
        <w:br/>
        <w:t>**Best Practices for Creating Appendices**</w:t>
        <w:br/>
        <w:br/>
        <w:t>Not all documents will require appendices, but when they are necessary, the following best practices can help in creating useful and organized appendices:</w:t>
        <w:br/>
        <w:br/>
        <w:t>- **Relevance**: Only include appendices for material that provides a significant contribution to the document. Unimportant or irrelevant information can be left out.</w:t>
        <w:br/>
        <w:br/>
        <w:t>- **Conciseness**: While appendices are meant for detailed information, they should still be presented as concisely as possible.</w:t>
        <w:br/>
        <w:br/>
        <w:t>- **Ease of Access**: Organize appendices in a way that makes it easy for readers to find the information they are interested in.</w:t>
        <w:br/>
        <w:br/>
        <w:t>- **Cross-references**: Use cross-references in the main text to direct readers to the relevant appendix where they can find additional details.</w:t>
        <w:br/>
        <w:br/>
        <w:t>- **Readability**: Appendices should be as readable as the main text, with clear headings, subheadings, and consistent formatting.</w:t>
        <w:br/>
        <w:br/>
        <w:t>- **Submission Guidelines**: Always follow specific submission guidelines provided by publishers, institutions, or instructors regarding appendix formatting and inclusion.</w:t>
        <w:br/>
        <w:br/>
        <w:t>- **Citations and Documentation**: If the appendices contain information from external sources, proper citations must be included to avoid plagiarism and give credit to the original authors.</w:t>
        <w:br/>
        <w:br/>
        <w:t>**Conclusion**</w:t>
        <w:br/>
        <w:br/>
        <w:t>In an academic or professional setting, appendices can play a crucial role by providing essential background information without cluttering the main body of the text. They can contain detailed data, methodology descriptions, additional analyses, and other supporting documentation that needs to be communicated for the sake of completeness and transparency.</w:t>
        <w:br/>
        <w:br/>
        <w:t>Properly formatted and thoughtfully included, appendices not only serve as a supplement to the main work but also enhance the document’s utility for readers seeking deeper comprehension or verification of the presented material. They act as the bedrock supporting the author's arguments, evidence, and conclusions by showcasing the full extent of research and consideration that has gone into the preparation of the document.</w:t>
        <w:br/>
        <w:br/>
        <w:t>Creating effective appendices requires balance—between the amount of detail necessary for support and the ease of readability and access for the reader—and attention to the guidelines and best practices outlined above to ensure that they are both useful and user-friendly.</w:t>
      </w:r>
    </w:p>
    <w:p>
      <w:pPr>
        <w:pStyle w:val="Heading1"/>
      </w:pPr>
      <w:r>
        <w:t xml:space="preserve">  - Comparison Chart of Push vs Pull Features</w:t>
      </w:r>
    </w:p>
    <w:p>
      <w:r>
        <w:t>Comparison Chart of Push vs Pull Features</w:t>
        <w:br/>
        <w:br/>
        <w:t>In the domains of inventory management, supply chain operations, and marketing, the concepts of "push" and "pull" refer to the movement of products and information through a market or production process. While the push system is characterized by the upstream process of pushing products towards the customers, the pull system is driven by downstream processes that work on the basis of customer demand pulling products through the supply chain.</w:t>
        <w:br/>
        <w:br/>
        <w:t>Here is a detailed comparison chart of push vs. pull features:</w:t>
        <w:br/>
        <w:br/>
        <w:t>Feature: Production Planning</w:t>
        <w:br/>
        <w:t>- Push: Production is based on forecasts and projections. Companies produce goods in anticipation of demand, often according to historical sales data or market analysis. This requires robust forecasting methods to predict customer needs.</w:t>
        <w:br/>
        <w:t>- Pull: Production is demand-driven. Manufacturers produce items only when there is a confirmed demand from downstream in the supply chain, reducing speculative manufacturing. The Just-In-Time (JIT) production system is a classic example where the production starts only after a customer order is received.</w:t>
        <w:br/>
        <w:br/>
        <w:t>Feature: Inventory Management</w:t>
        <w:br/>
        <w:t>- Push: Often leads to higher inventory levels as companies produce goods in advance and store them until sold. This can result in excess stock and higher storage costs.</w:t>
        <w:br/>
        <w:t>- Pull: Tends to keep inventory levels low and avoids overproduction since goods are produced to meet actual demand. This minimizes storage needs and reduces the risk of having unsold inventory.</w:t>
        <w:br/>
        <w:br/>
        <w:t>Feature: Supply Chain Flexibility</w:t>
        <w:br/>
        <w:t>- Push: Less flexible, as the supply chain is optimized for efficiency under predictable conditions. It may struggle to adapt quickly to changes in customer demand or market fluctuations.</w:t>
        <w:br/>
        <w:t>- Pull: More flexible and responsive to market changes. The pull system can rapidly adjust production to match fluctuations in customer orders, making it more agile.</w:t>
        <w:br/>
        <w:br/>
        <w:t>Feature: Customer Responsiveness</w:t>
        <w:br/>
        <w:t>- Push: May suffer from delayed responsiveness to customer needs if the predictions on which production is based are inaccurate or if market trends shift rapidly.</w:t>
        <w:br/>
        <w:t>- Pull: Highly responsive to customer demands because production is directly linked to actual customer orders. This can improve customer satisfaction by ensuring better product availability without overproduction.</w:t>
        <w:br/>
        <w:br/>
        <w:t>Feature: Cost Implications</w:t>
        <w:br/>
        <w:t>- Push: Can have higher costs due to overproduction, excess inventory, and the possible obsolescence of stored products. Forecasting errors can also result in lost sales if the inventory does not match customer preferences.</w:t>
        <w:br/>
        <w:t>- Pull: Offers potential cost savings due to leaner inventory and a reduced risk of waste from unsold goods. However, the need for a highly responsive production system can sometimes lead to higher operational costs.</w:t>
        <w:br/>
        <w:br/>
        <w:t>Feature: Complexity of Implementation</w:t>
        <w:br/>
        <w:t>- Push: Implementation can be complex as it involves predicting customer demand and requires sophisticated forecasting tools.</w:t>
        <w:br/>
        <w:t>- Pull: Although the concept is straightforward, implementing a pull system can be challenging as it requires a highly coordinated supply chain and often necessitates a cultural shift within the company.</w:t>
        <w:br/>
        <w:br/>
        <w:t>Feature: Lead Time</w:t>
        <w:br/>
        <w:t>- Push: To cover the gap between production and actual sales, the push system may result in longer lead times from production to the final customer.</w:t>
        <w:br/>
        <w:t>- Pull: Aims to reduce lead times by synchronizing production with demand. However, in some cases, if the supply chain is not efficient enough, pull operations might struggle to meet rapid turnaround times.</w:t>
        <w:br/>
        <w:br/>
        <w:t>Feature: Scalability</w:t>
        <w:br/>
        <w:t>- Push: Typically more scalable as it relies on established processes designed to push out high volumes of products ahead of time. This can be advantageous in mass markets.</w:t>
        <w:br/>
        <w:t>- Pull: Scaling a pull system can be challenging because it relies on real-time demand signals and a flexible production process, which might not always cope well with sudden surges in orders.</w:t>
        <w:br/>
        <w:br/>
        <w:t>Feature: Risk Management</w:t>
        <w:br/>
        <w:t>- Push: Exposes the company to higher risks associated with demand forecast inaccuracies, like overstocking or stockouts.</w:t>
        <w:br/>
        <w:t>- Pull: Minimizes traditional inventory risks but can be vulnerable to supply disruptions and may require a more complex risk management strategy to deal with sudden changes in customer demand.</w:t>
        <w:br/>
        <w:br/>
        <w:t>Feature: Applicability</w:t>
        <w:br/>
        <w:t>- Push: More suitable for industries with longer product lifecycles, less variability in customer demand, and where economies of scale can be achieved.</w:t>
        <w:br/>
        <w:t>- Pull: Better suited for highly competitive markets with volatile demand or for products with short product life cycles and high customization levels.</w:t>
        <w:br/>
        <w:br/>
        <w:t>Feature: Supplier Relations</w:t>
        <w:br/>
        <w:t>- Push: Relationships with suppliers are often based on volume forecasts and long-term contracts, which can lead to inflexibility.</w:t>
        <w:br/>
        <w:t>- Pull: Requires closer and more responsive relationships with suppliers to support the demand-driven production process.</w:t>
        <w:br/>
        <w:br/>
        <w:t>Feature: Marketing Strategy</w:t>
        <w:br/>
        <w:t>- Push: Marketing efforts are forward-looking, aimed at creating demand for the products already produced. It often involves promotion to distributors and retailers.</w:t>
        <w:br/>
        <w:t>- Pull: Marketing is geared towards creating a desire for products in consumers, prompting them to pull from the supply chain. It relies on direct communication and engagement with the end customer.</w:t>
        <w:br/>
        <w:br/>
        <w:t>Feature: Advantages</w:t>
        <w:br/>
        <w:t>- Push: Predictable production scheduling, higher economic order quantities, and potential for lower unit costs due to economies of scale.</w:t>
        <w:br/>
        <w:t>- Pull: Reduction in inventory waste, increased flexibility, and alignment with customer demands leading to potentially higher customer satisfaction.</w:t>
        <w:br/>
        <w:br/>
        <w:t>Feature: Disadvantages</w:t>
        <w:br/>
        <w:t>- Push: Risk of overproduction, obsolescence, and mismatch between inventory and demand leading to wasted resources.</w:t>
        <w:br/>
        <w:t>- Pull: Can struggle with rapid scaling and requires a well-integrated and responsive supply chain which may be more expensive to operate.</w:t>
        <w:br/>
        <w:br/>
        <w:t>Integrating both push and pull features can sometimes result in a more balanced and efficient system. However, businesses must carefully evaluate their own operational needs, market dynamics, and customer preferences to determine the optimal approach for their particular industry and situation.</w:t>
      </w:r>
    </w:p>
    <w:p>
      <w:pPr>
        <w:pStyle w:val="Heading1"/>
      </w:pPr>
      <w:r>
        <w:t xml:space="preserve">  - Kubernetes Resource Templates and Examples</w:t>
      </w:r>
    </w:p>
    <w:p>
      <w:r>
        <w:t>Kubernetes is an open-source platform designed to automate deploying, scaling, and operating application containers. It groups containers that make up an application into logical units for easy management and discovery. Kubernetes manifests can be defined in YAML or JSON syntax and serve as templates for creating Kubernetes resources such as pods, services, deployments, etc. Below is an overview of some common Kubernetes resource templates along with examples.</w:t>
        <w:br/>
        <w:br/>
        <w:t>### Overview of Kubernetes Resource Templates</w:t>
        <w:br/>
        <w:br/>
        <w:t>#### Pods</w:t>
        <w:br/>
        <w:t>The smallest deployable units of computing that can be created and managed in Kubernetes. A Pod is a group of one or more containers, with shared storage and network resources, and a specification for how to run the containers.</w:t>
        <w:br/>
        <w:br/>
        <w:t>##### Example Pod Manifest</w:t>
        <w:br/>
        <w:t>```yaml</w:t>
        <w:br/>
        <w:t>apiVersion: v1</w:t>
        <w:br/>
        <w:t>kind: Pod</w:t>
        <w:br/>
        <w:t>metadata:</w:t>
        <w:br/>
        <w:t xml:space="preserve">  name: example-pod</w:t>
        <w:br/>
        <w:t xml:space="preserve">  labels:</w:t>
        <w:br/>
        <w:t xml:space="preserve">    app: myapplication</w:t>
        <w:br/>
        <w:t>spec:</w:t>
        <w:br/>
        <w:t xml:space="preserve">  containers:</w:t>
        <w:br/>
        <w:t xml:space="preserve">  - name: myapp-container</w:t>
        <w:br/>
        <w:t xml:space="preserve">    image: myapp:1.0</w:t>
        <w:br/>
        <w:t xml:space="preserve">    ports:</w:t>
        <w:br/>
        <w:t xml:space="preserve">    - containerPort: 80</w:t>
        <w:br/>
        <w:t>```</w:t>
        <w:br/>
        <w:br/>
        <w:t>#### Deployments</w:t>
        <w:br/>
        <w:t>A Deployment provides declarative updates for Pods and ReplicaSets. You describe a desired state in a Deployment, and the Deployment Controller changes the actual state to the desired state at a controlled rate.</w:t>
        <w:br/>
        <w:br/>
        <w:t>##### Example Deployment Manifest</w:t>
        <w:br/>
        <w:t>```yaml</w:t>
        <w:br/>
        <w:t>apiVersion: apps/v1</w:t>
        <w:br/>
        <w:t>kind: Deployment</w:t>
        <w:br/>
        <w:t>metadata:</w:t>
        <w:br/>
        <w:t xml:space="preserve">  name: example-deployment</w:t>
        <w:br/>
        <w:t>spec:</w:t>
        <w:br/>
        <w:t xml:space="preserve">  replicas: 3</w:t>
        <w:br/>
        <w:t xml:space="preserve">  selector:</w:t>
        <w:br/>
        <w:t xml:space="preserve">    matchLabels:</w:t>
        <w:br/>
        <w:t xml:space="preserve">      app: myapp</w:t>
        <w:br/>
        <w:t xml:space="preserve">  template:</w:t>
        <w:br/>
        <w:t xml:space="preserve">    metadata:</w:t>
        <w:br/>
        <w:t xml:space="preserve">      labels:</w:t>
        <w:br/>
        <w:t xml:space="preserve">        app: myapp</w:t>
        <w:br/>
        <w:t xml:space="preserve">    spec:</w:t>
        <w:br/>
        <w:t xml:space="preserve">      containers:</w:t>
        <w:br/>
        <w:t xml:space="preserve">      - name: myapp-container</w:t>
        <w:br/>
        <w:t xml:space="preserve">        image: myapp:1.0</w:t>
        <w:br/>
        <w:t xml:space="preserve">        ports:</w:t>
        <w:br/>
        <w:t xml:space="preserve">        - containerPort: 80</w:t>
        <w:br/>
        <w:t>```</w:t>
        <w:br/>
        <w:br/>
        <w:t>#### Services</w:t>
        <w:br/>
        <w:t>A Kubernetes Service is an abstraction which defines a logical set of Pods and a policy by which to access them - sometimes called a micro-service.</w:t>
        <w:br/>
        <w:br/>
        <w:t>##### Example Service Manifest</w:t>
        <w:br/>
        <w:t>```yaml</w:t>
        <w:br/>
        <w:t>apiVersion: v1</w:t>
        <w:br/>
        <w:t>kind: Service</w:t>
        <w:br/>
        <w:t>metadata:</w:t>
        <w:br/>
        <w:t xml:space="preserve">  name: example-service</w:t>
        <w:br/>
        <w:t>spec:</w:t>
        <w:br/>
        <w:t xml:space="preserve">  selector:</w:t>
        <w:br/>
        <w:t xml:space="preserve">    app: myapp</w:t>
        <w:br/>
        <w:t xml:space="preserve">  ports:</w:t>
        <w:br/>
        <w:t xml:space="preserve">    - protocol: TCP</w:t>
        <w:br/>
        <w:t xml:space="preserve">      port: 80</w:t>
        <w:br/>
        <w:t xml:space="preserve">      targetPort: 9376</w:t>
        <w:br/>
        <w:t>```</w:t>
        <w:br/>
        <w:br/>
        <w:t>#### ConfigMaps</w:t>
        <w:br/>
        <w:t>ConfigMaps allows you to decouple configuration artifacts from image content to keep containerized applications portable.</w:t>
        <w:br/>
        <w:br/>
        <w:t>##### Example ConfigMap Manifest</w:t>
        <w:br/>
        <w:t>```yaml</w:t>
        <w:br/>
        <w:t>apiVersion: v1</w:t>
        <w:br/>
        <w:t>kind: ConfigMap</w:t>
        <w:br/>
        <w:t>metadata:</w:t>
        <w:br/>
        <w:t xml:space="preserve">  name: example-configmap</w:t>
        <w:br/>
        <w:t>data:</w:t>
        <w:br/>
        <w:t xml:space="preserve">  config.json: |</w:t>
        <w:br/>
        <w:t xml:space="preserve">    {</w:t>
        <w:br/>
        <w:t xml:space="preserve">        "key": "value",</w:t>
        <w:br/>
        <w:t xml:space="preserve">        "jsonKey": "jsonValue"</w:t>
        <w:br/>
        <w:t xml:space="preserve">    }</w:t>
        <w:br/>
        <w:t>```</w:t>
        <w:br/>
        <w:br/>
        <w:t>#### Secrets</w:t>
        <w:br/>
        <w:t>Secrets let you store and manage sensitive information, such as passwords, OAuth tokens, and ssh keys.</w:t>
        <w:br/>
        <w:br/>
        <w:t>##### Example Secret Manifest</w:t>
        <w:br/>
        <w:t>```yaml</w:t>
        <w:br/>
        <w:t>apiVersion: v1</w:t>
        <w:br/>
        <w:t>kind: Secret</w:t>
        <w:br/>
        <w:t>metadata:</w:t>
        <w:br/>
        <w:t xml:space="preserve">  name: example-secret</w:t>
        <w:br/>
        <w:t>type: Opaque</w:t>
        <w:br/>
        <w:t>data:</w:t>
        <w:br/>
        <w:t xml:space="preserve">  username: YWRtaW4=</w:t>
        <w:br/>
        <w:t xml:space="preserve">  password: MWYyZDFlMmU2N2Rm</w:t>
        <w:br/>
        <w:t>```</w:t>
        <w:br/>
        <w:br/>
        <w:t>#### Persistent Volumes and Persistent Volume Claims</w:t>
        <w:br/>
        <w:t>Persistent Volumes (PVs) are a piece of storage in the cluster that has been provisioned by an administrator or dynamically provisioned using Storage Classes. A Persistent Volume Claim (PVC) is a request for storage by a user.</w:t>
        <w:br/>
        <w:br/>
        <w:t>##### Example Persistent Volume Manifest</w:t>
        <w:br/>
        <w:t>```yaml</w:t>
        <w:br/>
        <w:t>apiVersion: v1</w:t>
        <w:br/>
        <w:t>kind: PersistentVolume</w:t>
        <w:br/>
        <w:t>metadata:</w:t>
        <w:br/>
        <w:t xml:space="preserve">  name: example-pv</w:t>
        <w:br/>
        <w:t>spec:</w:t>
        <w:br/>
        <w:t xml:space="preserve">  capacity:</w:t>
        <w:br/>
        <w:t xml:space="preserve">    storage: 10Gi</w:t>
        <w:br/>
        <w:t xml:space="preserve">  accessModes:</w:t>
        <w:br/>
        <w:t xml:space="preserve">    - ReadWriteOnce</w:t>
        <w:br/>
        <w:t xml:space="preserve">  persistentVolumeReclaimPolicy: Retain</w:t>
        <w:br/>
        <w:t xml:space="preserve">  nfs:</w:t>
        <w:br/>
        <w:t xml:space="preserve">    path: /tmp</w:t>
        <w:br/>
        <w:t xml:space="preserve">    server: 172.17.0.2</w:t>
        <w:br/>
        <w:t>```</w:t>
        <w:br/>
        <w:br/>
        <w:t>##### Example Persistent Volume Claim Manifest</w:t>
        <w:br/>
        <w:t>```yaml</w:t>
        <w:br/>
        <w:t>apiVersion: v1</w:t>
        <w:br/>
        <w:t>kind: PersistentVolumeClaim</w:t>
        <w:br/>
        <w:t>metadata:</w:t>
        <w:br/>
        <w:t xml:space="preserve">  name: example-pvc</w:t>
        <w:br/>
        <w:t>spec:</w:t>
        <w:br/>
        <w:t xml:space="preserve">  accessModes:</w:t>
        <w:br/>
        <w:t xml:space="preserve">    - ReadWriteOnce</w:t>
        <w:br/>
        <w:t xml:space="preserve">  resources:</w:t>
        <w:br/>
        <w:t xml:space="preserve">    requests:</w:t>
        <w:br/>
        <w:t xml:space="preserve">      storage: 8Gi</w:t>
        <w:br/>
        <w:t>```</w:t>
        <w:br/>
        <w:br/>
        <w:t>#### Ingress</w:t>
        <w:br/>
        <w:t>An Ingress is an API object that manages external access to the services in a cluster, typically HTTP.</w:t>
        <w:br/>
        <w:br/>
        <w:t>##### Example Ingress Manifest</w:t>
        <w:br/>
        <w:t>```yaml</w:t>
        <w:br/>
        <w:t>apiVersion: networking.k8s.io/v1</w:t>
        <w:br/>
        <w:t>kind: Ingress</w:t>
        <w:br/>
        <w:t>metadata:</w:t>
        <w:br/>
        <w:t xml:space="preserve">  name: example-ingress</w:t>
        <w:br/>
        <w:t>spec:</w:t>
        <w:br/>
        <w:t xml:space="preserve">  rules:</w:t>
        <w:br/>
        <w:t xml:space="preserve">  - host: myapp.example.com</w:t>
        <w:br/>
        <w:t xml:space="preserve">    http:</w:t>
        <w:br/>
        <w:t xml:space="preserve">      paths:</w:t>
        <w:br/>
        <w:t xml:space="preserve">      - path: /</w:t>
        <w:br/>
        <w:t xml:space="preserve">        pathType: Prefix</w:t>
        <w:br/>
        <w:t xml:space="preserve">        backend:</w:t>
        <w:br/>
        <w:t xml:space="preserve">          service:</w:t>
        <w:br/>
        <w:t xml:space="preserve">            name: example-service</w:t>
        <w:br/>
        <w:t xml:space="preserve">            port:</w:t>
        <w:br/>
        <w:t xml:space="preserve">              number: 80</w:t>
        <w:br/>
        <w:t>```</w:t>
        <w:br/>
        <w:br/>
        <w:t>#### StatefulSets</w:t>
        <w:br/>
        <w:t>StatefulSets are intended to be used with stateful applications and distributed systems.</w:t>
        <w:br/>
        <w:br/>
        <w:t>##### Example StatefulSet Manifest</w:t>
        <w:br/>
        <w:t>```yaml</w:t>
        <w:br/>
        <w:t>apiVersion: apps/v1</w:t>
        <w:br/>
        <w:t>kind: StatefulSet</w:t>
        <w:br/>
        <w:t>metadata:</w:t>
        <w:br/>
        <w:t xml:space="preserve">  name: example-statefulset</w:t>
        <w:br/>
        <w:t>spec:</w:t>
        <w:br/>
        <w:t xml:space="preserve">  serviceName: "example"</w:t>
        <w:br/>
        <w:t xml:space="preserve">  replicas: 3</w:t>
        <w:br/>
        <w:t xml:space="preserve">  selector:</w:t>
        <w:br/>
        <w:t xml:space="preserve">    matchLabels:</w:t>
        <w:br/>
        <w:t xml:space="preserve">      app: example</w:t>
        <w:br/>
        <w:t xml:space="preserve">  template:</w:t>
        <w:br/>
        <w:t xml:space="preserve">    metadata:</w:t>
        <w:br/>
        <w:t xml:space="preserve">      labels:</w:t>
        <w:br/>
        <w:t xml:space="preserve">        app: example</w:t>
        <w:br/>
        <w:t xml:space="preserve">    spec:</w:t>
        <w:br/>
        <w:t xml:space="preserve">      containers:</w:t>
        <w:br/>
        <w:t xml:space="preserve">      - name: example</w:t>
        <w:br/>
        <w:t xml:space="preserve">        image: example:1.0</w:t>
        <w:br/>
        <w:t xml:space="preserve">        ports:</w:t>
        <w:br/>
        <w:t xml:space="preserve">        - containerPort: 80</w:t>
        <w:br/>
        <w:t>```</w:t>
        <w:br/>
        <w:br/>
        <w:t>#### Resource Quotas</w:t>
        <w:br/>
        <w:t>A ResourceQuota provides constraints that limit aggregate resource consumption per namespace.</w:t>
        <w:br/>
        <w:br/>
        <w:t>##### Example ResourceQuota Manifest</w:t>
        <w:br/>
        <w:t>```yaml</w:t>
        <w:br/>
        <w:t>apiVersion: v1</w:t>
        <w:br/>
        <w:t>kind: ResourceQuota</w:t>
        <w:br/>
        <w:t>metadata:</w:t>
        <w:br/>
        <w:t xml:space="preserve">  name: example-quota</w:t>
        <w:br/>
        <w:t>spec:</w:t>
        <w:br/>
        <w:t xml:space="preserve">  hard:</w:t>
        <w:br/>
        <w:t xml:space="preserve">    requests.cpu: "1"</w:t>
        <w:br/>
        <w:t xml:space="preserve">    requests.memory: 1Gi</w:t>
        <w:br/>
        <w:t xml:space="preserve">    limits.cpu: "2"</w:t>
        <w:br/>
        <w:t xml:space="preserve">    limits.memory: 2Gi</w:t>
        <w:br/>
        <w:t>```</w:t>
        <w:br/>
        <w:br/>
        <w:t>### Conclusion</w:t>
        <w:br/>
        <w:t>These Kubernetes resource templates provide a structured way to define how your applications and services will run on a Kubernetes cluster. With a YAML or JSON file, you can easily create, modify, and manage the lifecycle of Kubernetes resources, thus facilitating a more automatic and efficient cluster management process. The above examples are meant to serve as starting points for defining your own resources. Always remember to adapt configurations to your specific needs and to follow best practices for security, resource management, and scalability.</w:t>
        <w:br/>
        <w:br/>
        <w:t>To further explore Kubernetes resource definitions, consider reviewing the official Kubernetes documentation and using resources like Kubernetes Cheat Sheets or interactive learning platforms like Katacoda, which provide hands-on tutorials.</w:t>
      </w:r>
    </w:p>
    <w:p>
      <w:pPr>
        <w:pStyle w:val="Heading1"/>
      </w:pPr>
      <w:r>
        <w:t xml:space="preserve">  - List of Tools and Platforms for Kubernetes Deployments</w:t>
      </w:r>
    </w:p>
    <w:p>
      <w:r>
        <w:t>Kubernetes has become the de facto standard for orchestrating containerized applications, thanks to its robustness, flexibility, and strong community support. As Kubernetes continues to evolve, a wide array of tools and platforms have emerged to streamline and enhance the process of deploying and managing Kubernetes clusters and applications. Below is a list of key tools and platforms categorized by their primary functions, aiming to aid DevOps teams in their Kubernetes deployments.</w:t>
        <w:br/>
        <w:br/>
        <w:t>**Kubernetes Distributions**</w:t>
        <w:br/>
        <w:br/>
        <w:t>1. **Kubernetes**: The original platform released by Google, it can be self-managed or run on cloud providers that offer managed services.</w:t>
        <w:br/>
        <w:t>2. **OpenShift**: An open-source container application platform by Red Hat that provides a more secure, enterprise-grade Kubernetes distribution with integrated DevOps tools.</w:t>
        <w:br/>
        <w:t>3. **Rancher**: A complete software stack for teams adopting containers, Rancher addresses the operational and security challenges of managing multiple Kubernetes clusters.</w:t>
        <w:br/>
        <w:t>4. **Amazon EKS (Elastic Kubernetes Service)**: A managed service that makes it easy to run Kubernetes on AWS without needing to install and operate your own Kubernetes control plane or nodes.</w:t>
        <w:br/>
        <w:t>5. **Azure Kubernetes Service (AKS)**: A managed Kubernetes service that simplifies deployment, management, and operations of Kubernetes on Microsoft Azure.</w:t>
        <w:br/>
        <w:t>6. **Google Kubernetes Engine (GKE)**: A managed environment for deploying, managing, and scaling your containerized applications using Google infrastructure.</w:t>
        <w:br/>
        <w:br/>
        <w:t>**Infrastructure Provisioning**</w:t>
        <w:br/>
        <w:br/>
        <w:t>7. **Terraform**: A tool for building, changing, and versioning infrastructure safely and efficiently.</w:t>
        <w:br/>
        <w:t>8. **Pulumi**: A modern infrastructure as code platform that allows you to create, deploy, and manage infrastructure on any cloud using your favorite language.</w:t>
        <w:br/>
        <w:t>9. **Crossplane**: An open-source Kubernetes add-on that extends your cluster to support orchestrating any infrastructure or managed service from Kubernetes.</w:t>
        <w:br/>
        <w:br/>
        <w:t>**Continuous Integration/Continuous Deployment (CI/CD)**</w:t>
        <w:br/>
        <w:br/>
        <w:t>10. **Jenkins X**: An open-source CI/CD solution for modern cloud applications on Kubernetes.</w:t>
        <w:br/>
        <w:t>11. **Argo CD**: A declarative, GitOps continuous delivery tool for Kubernetes.</w:t>
        <w:br/>
        <w:t>12. **GitLab**: Provides a single application for the entire software development lifecycle, from project planning and source code management to CI/CD, monitoring, and security.</w:t>
        <w:br/>
        <w:t>13. **Spinnaker**: An open-source, multi-cloud continuous delivery platform that helps you release software changes with high velocity and confidence.</w:t>
        <w:br/>
        <w:t>14. **Tekton**: An open-source framework for creating CI/CD systems, allowing developers to build, test, and deploy across cloud providers and on-premise systems.</w:t>
        <w:br/>
        <w:br/>
        <w:t>**Configuration Management**</w:t>
        <w:br/>
        <w:br/>
        <w:t>15. **Helm**: The package manager for Kubernetes that helps you define, install, and upgrade even the most complex Kubernetes applications.</w:t>
        <w:br/>
        <w:t>16. **Kustomize**: A standalone tool to customize Kubernetes objects through a kustomization.yaml file.</w:t>
        <w:br/>
        <w:t>17. **Ansible for Kubernetes**: Utilizes Ansible to write automation playbooks for deploying applications in Kubernetes.</w:t>
        <w:br/>
        <w:br/>
        <w:t>**Monitoring and Logging**</w:t>
        <w:br/>
        <w:br/>
        <w:t>18. **Prometheus**: An open-source monitoring system with a dimensional data model, flexible query language, efficient time series database, and modern alerting approach.</w:t>
        <w:br/>
        <w:t>19. **Grafana**: A multi-platform open-source analytics and interactive visualization web application that allows you to query, visualize, alert on, and understand your metrics.</w:t>
        <w:br/>
        <w:t>20. **ELK Stack (Elasticsearch, Logstash, Kibana)**: Provides a robust solution for searching, analyzing, and visualizing log data in real-time.</w:t>
        <w:br/>
        <w:br/>
        <w:t>**Observability and Tracing**</w:t>
        <w:br/>
        <w:br/>
        <w:t>21. **Jaeger**: An open-source end-to-end distributed tracing system used for monitoring and troubleshooting microservices-based distributed systems.</w:t>
        <w:br/>
        <w:t>22. **Istio**: An open-source service mesh that provides a uniform way to connect, secure, control, and observe services.</w:t>
        <w:br/>
        <w:t>23. **Linkerd**: An ultralight service mesh for Kubernetes that gives you runtime debugging, observability, reliability, and security, all without requiring any changes to your code.</w:t>
        <w:br/>
        <w:br/>
        <w:t>**Security**</w:t>
        <w:br/>
        <w:br/>
        <w:t>24. **Aqua Security**: A set of security tools for your Kubernetes applications, allowing you to scan images for vulnerabilities, enforce policy as code, and protect your runtime environments.</w:t>
        <w:br/>
        <w:t>25. **Sysdig Secure**: Kubernetes security, continuous compliance, and runtime protection.</w:t>
        <w:br/>
        <w:t>26. **Vault by HashiCorp**: Manages secrets and protects sensitive data utilizing identity-based access.</w:t>
        <w:br/>
        <w:br/>
        <w:t>**Networking**</w:t>
        <w:br/>
        <w:br/>
        <w:t>27. **Calico**: An open-source networking and network security solution for containers, virtual machines, and native host-based workloads.</w:t>
        <w:br/>
        <w:t>28. **Flannel**: A simple and easy way to configure a layer 3 network fabric designed for Kubernetes.</w:t>
        <w:br/>
        <w:t>29. **Cilium**: Open-source software that provides and secures the networking connectivity and load balancing between application workloads such as application containers or processes.</w:t>
        <w:br/>
        <w:br/>
        <w:t>**Storage**</w:t>
        <w:br/>
        <w:br/>
        <w:t>30. **Rook**: An open-source Kubernetes storage orchestration for deploying, automating, and scaling storage systems.</w:t>
        <w:br/>
        <w:t>31. **Portworx**: A cloud-native storage platform that provides high availability, data protection, and security for containers.</w:t>
        <w:br/>
        <w:br/>
        <w:t>Each of these tools and platforms offers different features, advantages, and considerations. Organizations should carefully assess their specific needs and resources before choosing the combination that best fits their Kubernetes deployment strategy. Compatibility, community support, ease of use, and scalability are key factors to keep in mind when selecting tools for Kubernetes deployments.</w:t>
        <w:br/>
        <w:br/>
        <w:t>Implementing Kubernetes effectively also requires a clear understanding of your application architecture, operational requirements, and the abstractions Kubernetes provides. Take advantage of the breadth of tools available to create a resilient, scalable, and highly available environment for your applications. As Kubernetes ecosystems continue to evolve, staying informed about new and updated tools will help maintain efficient and modern deployment practices.</w:t>
      </w:r>
    </w:p>
    <w:p>
      <w:pPr>
        <w:pStyle w:val="Heading1"/>
      </w:pPr>
      <w:r>
        <w:t xml:space="preserve">  - How to Implement CI/CD Pipelines in Kubernetes Environments</w:t>
      </w:r>
    </w:p>
    <w:p>
      <w:r>
        <w:t>## How to Implement CI/CD Pipelines in Kubernetes Environments</w:t>
        <w:br/>
        <w:br/>
        <w:t>Continuous Integration (CI) and Continuous Delivery (CD) are essential practices in a modern software development environment. They facilitate automated testing and deployment, enabling organizations to release software changes more rapidly and reliably. Kubernetes, being a popular container orchestration platform, serves as an ideal runtime for applications that are developed with CI/CD principles. Implementing CI/CD pipelines in Kubernetes environments can be complex, given the highly dynamic and scalable nature of containers. In this guide, we will walk through the key steps to successfully implement CI/CD pipelines in Kubernetes.</w:t>
        <w:br/>
        <w:br/>
        <w:t>### **Step 1: Understanding CI/CD and Kubernetes Basics**</w:t>
        <w:br/>
        <w:br/>
        <w:t>Before diving into the integration of CI/CD with Kubernetes, ensure that you have a solid understanding of CI/CD concepts such as version control, automated testing, build stages, deployment strategies, and monitoring. Additionally, be familiar with Kubernetes concepts like pods, services, deployments, and namespaces.</w:t>
        <w:br/>
        <w:br/>
        <w:t>### **Step 2: Setting Up the Kubernetes Cluster**</w:t>
        <w:br/>
        <w:br/>
        <w:t>Ensure you have a Kubernetes cluster running. You could use managed services such as Google Kubernetes Engine (GKE), Amazon Elastic Kubernetes Service (EKS), or Azure Kubernetes Service (AKS), or set up your own cluster using tools like Minikube, MicroK8s, or kubeadm.</w:t>
        <w:br/>
        <w:br/>
        <w:t>### **Step 3: Source Control Management**</w:t>
        <w:br/>
        <w:br/>
        <w:t>All code and configuration files should be managed in a version control system like Git. This ensures that every change is tracked, and the source code repository serves as the single source of truth for your application.</w:t>
        <w:br/>
        <w:br/>
        <w:t>### **Step 4: Choosing CI/CD Tools**</w:t>
        <w:br/>
        <w:br/>
        <w:t>There are many CI/CD tools that integrate well with Kubernetes, including Jenkins, GitLab CI, CircleCI, Travis CI, and Tekton. Choose the tool that best fits your team's needs and experience, and ensure it has robust support for Kubernetes.</w:t>
        <w:br/>
        <w:br/>
        <w:t>### **Step 5: Building the CI Pipeline**</w:t>
        <w:br/>
        <w:br/>
        <w:t>1. **Trigger:** Set up the CI pipeline to trigger on code commits or pull requests. This could involve webhooks that notify the CI system of changes in the source control repository.</w:t>
        <w:br/>
        <w:t xml:space="preserve">   </w:t>
        <w:br/>
        <w:t>2. **Test:** Write and run automated tests within the pipeline. These include unit tests, integration tests, and end-to-end tests. Ensure your tests are containerized to run consistently in any environment.</w:t>
        <w:br/>
        <w:t xml:space="preserve">   </w:t>
        <w:br/>
        <w:t>3. **Build:** On successful tests, proceed to build a Docker image of the application using a Dockerfile. This image needs to be versioned appropriately, often using Git commit hashes or semantic versioning.</w:t>
        <w:br/>
        <w:br/>
        <w:t>4. **Publish:** Push the newly built image to a container registry like Docker Hub, Google Container Registry (GCR), or Amazon Elastic Container Registry (ECR).</w:t>
        <w:br/>
        <w:br/>
        <w:t>### **Step 6: Building the CD Pipeline**</w:t>
        <w:br/>
        <w:br/>
        <w:t>1. **Retrieve Image:** The CD pipeline should be designed to pull the specific application image from the registry when a deployment is triggered.</w:t>
        <w:br/>
        <w:br/>
        <w:t>2. **Update Kubernetes Manifests:** Use templating tools like Helm or Kustomize to manage and update Kubernetes manifests for the deployment. Ensure that you parameterize aspects like the image version to deploy the newly built image.</w:t>
        <w:br/>
        <w:br/>
        <w:t>3. **Apply Changes:** Apply the updated manifests to the Kubernetes cluster using tools like `kubectl` or GitOps tools like Argo CD or Flux. This can involve rolling updates or blue-green/canary deployment strategies to minimize downtime.</w:t>
        <w:br/>
        <w:br/>
        <w:t>4. **Health Checks:** Configure Kubernetes liveness and readiness probes for new deployments to ensure they are healthy before routing traffic to them.</w:t>
        <w:br/>
        <w:br/>
        <w:t>5. **Monitor and Rollback:** Implement monitoring with tools like Prometheus, Grafana, or ELK stack to keep an eye on application performance post-deployment. Have strategies in place for automated rollback should something go wrong.</w:t>
        <w:br/>
        <w:br/>
        <w:t>### **Step 7: Securing the Pipelines**</w:t>
        <w:br/>
        <w:br/>
        <w:t>- **Secrets Management:** Use Kubernetes secrets or external secrets management systems like HashiCorp Vault, AWS Secrets Manager, or Azure Key Vault for handling sensitive data.</w:t>
        <w:br/>
        <w:t>- **Pipeline Security:** Ensure that the CI/CD pipelines themselves are secure, with restricted access, auditing, and logging in place.</w:t>
        <w:br/>
        <w:t>- **Image Scanning:** Integrate container image scanning into the CI pipeline using tools like Clair or Trivy to detect vulnerabilities before they are deployed.</w:t>
        <w:br/>
        <w:br/>
        <w:t>### **Step 8: Continuous Feedback and Improvement**</w:t>
        <w:br/>
        <w:br/>
        <w:t>- Establish feedback loops with developers, QA teams, and operations. Automated alerts for failed builds or deployments should be configured.</w:t>
        <w:br/>
        <w:t>- Continuously analyze and improve pipeline performance, minimizing build times and enhancing reliability.</w:t>
        <w:br/>
        <w:t>- Regularly update your CI/CD pipelines and Kubernetes cluster to incorporate new features and security patches.</w:t>
        <w:br/>
        <w:br/>
        <w:t>### **Step 9: Maintain Documentation and Best Practices**</w:t>
        <w:br/>
        <w:br/>
        <w:t>- Generate and maintain comprehensive documentation for your CI/CD pipelines and Kubernetes configuration.</w:t>
        <w:br/>
        <w:t>- Enforce coding and containerization best practices to ensure reliability and consistency across the development team.</w:t>
        <w:br/>
        <w:br/>
        <w:t>### **Conclusion**</w:t>
        <w:br/>
        <w:br/>
        <w:t>Implementing CI/CD pipelines in Kubernetes environments greatly improves the efficiency and reliability of software delivery processes. The key to success lies in choosing the right tools, securing the pipelines, and promoting a culture of continuous improvement. As technology evolves, it's critical to stay updated on best practices and incorporate feedback into your CI/CD strategy to maintain an effective DevOps environment.</w:t>
        <w:br/>
        <w:br/>
        <w:t>Remember, setting up CI/CD pipelines in Kubernetes is a starting point. It's the ongoing management, optimization, and scaling that propels it forward. Adapt as necessary, and take advantage of Kubernetes' strengths to deliver high-quality software rapidly and reliably.</w:t>
      </w:r>
    </w:p>
    <w:p>
      <w:pPr>
        <w:pStyle w:val="Heading1"/>
      </w:pPr>
      <w:r>
        <w:t xml:space="preserve">  - Glossary of Kubernetes and Deployment Terms</w:t>
      </w:r>
    </w:p>
    <w:p>
      <w:r>
        <w:t>Kubernetes has emerged as the de facto standard for container orchestration and deployment. As such, it comes with its own set of terminology that can be bewildering to newcomers. Below is a detailed glossary of some of the most essential Kubernetes and deployment terms you are likely to encounter.</w:t>
        <w:br/>
        <w:br/>
        <w:t>**Kubernetes Terms:**</w:t>
        <w:br/>
        <w:br/>
        <w:t>1. **Kubernetes (K8s)**</w:t>
        <w:br/>
        <w:t xml:space="preserve">   An open-source platform designed to automate deploying, scaling, and operating application containers. </w:t>
        <w:br/>
        <w:br/>
        <w:t>2. **Cluster**</w:t>
        <w:br/>
        <w:t xml:space="preserve">   A set of machines, called nodes, that run containerized applications managed by Kubernetes. A cluster has at least one worker node and one master node.</w:t>
        <w:br/>
        <w:br/>
        <w:t>3. **Node**</w:t>
        <w:br/>
        <w:t xml:space="preserve">   A single machine within a Kubernetes cluster, either virtual or physical. Each node contains the services necessary to run pods and is managed by the master components.</w:t>
        <w:br/>
        <w:br/>
        <w:t>4. **Pod**</w:t>
        <w:br/>
        <w:t xml:space="preserve">   The smallest, most basic deployable objects in Kubernetes which represent a single instance of a running process in your cluster. Pods contain one or more containers.</w:t>
        <w:br/>
        <w:br/>
        <w:t>5. **Container**</w:t>
        <w:br/>
        <w:t xml:space="preserve">   Lightweight, portable, self-sufficient packages that contain everything needed to run an application — the code, runtime, system libraries, and system settings.</w:t>
        <w:br/>
        <w:br/>
        <w:t>6. **Deployment**</w:t>
        <w:br/>
        <w:t xml:space="preserve">   A Kubernetes resource that declares the desired state for a set of pods. It's designed to manage stateless services running on your cluster and to perform tasks such as rolling updates and rollbacks.</w:t>
        <w:br/>
        <w:br/>
        <w:t>7. **ReplicaSet**</w:t>
        <w:br/>
        <w:t xml:space="preserve">   A ReplicaSet ensures that a specified number of pod replicas are running at any given time. It maintains the count and types of pods and is used by Deployments.</w:t>
        <w:br/>
        <w:br/>
        <w:t>8. **Service**</w:t>
        <w:br/>
        <w:t xml:space="preserve">   A Service is an abstraction which defines a logical set of pods and a policy by which to access them, often via a network service like HTTP.</w:t>
        <w:br/>
        <w:br/>
        <w:t>9. **Ingress**</w:t>
        <w:br/>
        <w:t xml:space="preserve">   An API object that manages external access to the services within a cluster, typically HTTP. Ingress can provide load balancing, SSL termination, and name-based virtual hosting.</w:t>
        <w:br/>
        <w:br/>
        <w:t>10. **ConfigMap**</w:t>
        <w:br/>
        <w:t xml:space="preserve">    A Kubernetes object used to store non-confidential data in key-value pairs. Pods can consume ConfigMaps as environment variables, command-line arguments, or as configuration files in a volume.</w:t>
        <w:br/>
        <w:br/>
        <w:t>11. **Secret**</w:t>
        <w:br/>
        <w:t xml:space="preserve">    A Secret is a Kubernetes object that stores a small amount of sensitive data such as a password, a token, or a key. Similar to ConfigMaps, but specifically intended for confidential data.</w:t>
        <w:br/>
        <w:br/>
        <w:t>12. **Volume**</w:t>
        <w:br/>
        <w:t xml:space="preserve">    A directory, possibly with some data in it, which is accessible to the containers in a pod. Volume life-cycle is tied to the pod that encloses it.</w:t>
        <w:br/>
        <w:br/>
        <w:t>13. **PersistentVolume (PV)**</w:t>
        <w:br/>
        <w:t xml:space="preserve">    An abstraction for storage in Kubernetes. It represents a piece of storage that is provisioned for use with Kubernetes and independent of pod lifecycle.</w:t>
        <w:br/>
        <w:br/>
        <w:t>14. **PersistentVolumeClaim (PVC)**</w:t>
        <w:br/>
        <w:t xml:space="preserve">    A request for storage by a user. It is similar to a pod in that pods consume node resources and PVCs consume PV resources.</w:t>
        <w:br/>
        <w:br/>
        <w:t>15. **StatefulSet**</w:t>
        <w:br/>
        <w:t xml:space="preserve">    A workload API object used to manage stateful applications. It manages the deployment and scaling of a set of pods, and provides guarantees about the ordering and uniqueness of these pods.</w:t>
        <w:br/>
        <w:br/>
        <w:t>16. **DaemonSet**</w:t>
        <w:br/>
        <w:t xml:space="preserve">    Ensures that all (or some) Nodes run a copy of a pod. As nodes are added to the cluster, pods are added to them. As nodes are removed, those pods are garbage collected.</w:t>
        <w:br/>
        <w:br/>
        <w:t>17. **Namespace**</w:t>
        <w:br/>
        <w:t xml:space="preserve">    A Kubernetes feature to support multiple virtual clusters within the same physical cluster. Namespaces provide a scope for names and can be used to divide cluster resources between multiple users.</w:t>
        <w:br/>
        <w:br/>
        <w:t>18. **Control Plane**</w:t>
        <w:br/>
        <w:t xml:space="preserve">    The collection of master nodes and components that manage the Kubernetes Cluster. This includes the kube-apiserver, etcd, kube-scheduler, kube-controller-manager, and cloud controller manager.</w:t>
        <w:br/>
        <w:br/>
        <w:t>19. **Kubelet**</w:t>
        <w:br/>
        <w:t xml:space="preserve">    An agent that runs on each node in the cluster. It makes sure that containers are running in a pod.</w:t>
        <w:br/>
        <w:br/>
        <w:t>20. **Kube-Proxy**</w:t>
        <w:br/>
        <w:t xml:space="preserve">    Kube-proxy is a network proxy that runs on each node in your cluster. It reflects services as defined in the Kubernetes API on each node.</w:t>
        <w:br/>
        <w:br/>
        <w:t>21. **kubectl**</w:t>
        <w:br/>
        <w:t xml:space="preserve">    A command line tool for communicating with a Kubernetes cluster's control plane, using the Kubernetes API.</w:t>
        <w:br/>
        <w:br/>
        <w:t>22. **Helm**</w:t>
        <w:br/>
        <w:t xml:space="preserve">    A tool for managing Kubernetes charts which are packages of pre-configured Kubernetes resources.</w:t>
        <w:br/>
        <w:br/>
        <w:t>**Deployment Terms:**</w:t>
        <w:br/>
        <w:br/>
        <w:t>1. **Continuous Integration (CI)**</w:t>
        <w:br/>
        <w:t xml:space="preserve">   A development practice where developers integrate code into a shared repository frequently, preferably several times a day.</w:t>
        <w:br/>
        <w:br/>
        <w:t>2. **Continuous Deployment (CD)**</w:t>
        <w:br/>
        <w:t xml:space="preserve">   An approach where software is produced in short cycles, ensuring that software can be reliably released at any time.</w:t>
        <w:br/>
        <w:br/>
        <w:t>3. **Rolling Update**</w:t>
        <w:br/>
        <w:t xml:space="preserve">   A deployment strategy that updates pods in a Deployment with minimal downtime by incrementally updating pod instances with new ones.</w:t>
        <w:br/>
        <w:br/>
        <w:t>4. **Blue-Green Deployment**</w:t>
        <w:br/>
        <w:t xml:space="preserve">   A technique that reduces downtime and risk by running two identical production environments called Blue and Green.</w:t>
        <w:br/>
        <w:br/>
        <w:t>5. **Canary Deployment**</w:t>
        <w:br/>
        <w:t xml:space="preserve">   A pattern where you release a new version of your software to a small subset of users to test performance and functionality before rolling it out to the entirety.</w:t>
        <w:br/>
        <w:br/>
        <w:t>6. **Infrastructure as Code (IaC)**</w:t>
        <w:br/>
        <w:t xml:space="preserve">   The process of managing and provisioning computer data centers through machine-readable definition files, rather than physical hardware configuration.</w:t>
        <w:br/>
        <w:br/>
        <w:t>These are but a few of the terms you’ll encounter when working with Kubernetes and deployment strategies. Understanding these terms is critical when managing containerized applications and orchestrating their deployment across a cluster of machines. With the modular and scalable capabilities offered by Kubernetes, it's important to grasp these fundamental concepts to make the most of its powerful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