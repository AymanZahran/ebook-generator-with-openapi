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Table of Content</w:t>
      </w:r>
    </w:p>
    <w:p>
      <w:r>
        <w:t>- Introduction to modern cloud infrastructure</w:t>
      </w:r>
    </w:p>
    <w:p>
      <w:r>
        <w:t>- Overview of Pulumi and AWS CDK</w:t>
      </w:r>
    </w:p>
    <w:p>
      <w:r>
        <w:t>- Installation and setup of Pulumi and AWS CDK</w:t>
      </w:r>
    </w:p>
    <w:p>
      <w:r>
        <w:t>- Creating and deploying infrastructure using Pulumi</w:t>
      </w:r>
    </w:p>
    <w:p>
      <w:r>
        <w:t>- Creating and deploying infrastructure using AWS CDK</w:t>
      </w:r>
    </w:p>
    <w:p>
      <w:r>
        <w:t>- Comparison of Pulumi and AWS CDK features and capabilities</w:t>
      </w:r>
    </w:p>
    <w:p>
      <w:r>
        <w:t>- Best practices for using Pulumi and AWS CDK</w:t>
      </w:r>
    </w:p>
    <w:p>
      <w:r>
        <w:t>- Integrating Pulumi and AWS CDK with other cloud services</w:t>
      </w:r>
    </w:p>
    <w:p>
      <w:r>
        <w:t>- Troubleshooting and debugging common issues in Pulumi and AWS CDK</w:t>
      </w:r>
    </w:p>
    <w:p>
      <w:r>
        <w:t>- Real-world use cases and examples of Pulumi and AWS CDK in action</w:t>
      </w:r>
    </w:p>
    <w:p>
      <w:r>
        <w:t>- Future trends and developments in modern cloud infrastructure using Pulumi and AWS CDK</w:t>
      </w:r>
    </w:p>
    <w:p>
      <w:r>
        <w:t>- Conclusion and final thoughts on Pulumi vs. AWS CDK</w:t>
      </w:r>
    </w:p>
    <w:p>
      <w:pPr>
        <w:pStyle w:val="Heading1"/>
      </w:pPr>
      <w:r>
        <w:t>- Introduction to modern cloud infrastructure</w:t>
      </w:r>
    </w:p>
    <w:p>
      <w:r>
        <w:t>Introduction to Modern Cloud Infrastructure</w:t>
        <w:br/>
        <w:br/>
        <w:t>In recent years, cloud infrastructure has emerged as the foundation for modern-day businesses. Organizations around the world are adopting cloud infrastructure to store, manage, and process their data and applications. This shift from traditional, on-premises infrastructure to cloud-based infrastructure has brought about numerous benefits and opportunities. In this article, we will provide a detailed introduction to modern cloud infrastructure, exploring its key components, benefits, and challenges.</w:t>
        <w:br/>
        <w:br/>
        <w:t>Cloud infrastructure refers to the collection of hardware, software, networking, and other resources that form the foundation of cloud computing. It allows businesses to access and leverage shared computing resources, such as servers, storage, and databases, over the internet. Modern cloud infrastructure is typically built on top of virtualization technologies, allowing for the efficient utilization of resources and the rapid provisioning of services.</w:t>
        <w:br/>
        <w:br/>
        <w:t>One of the primary advantages of modern cloud infrastructure is its scalability. Businesses can easily scale up or down their resources based on their requirements, allowing them to dynamically respond to changing demands. This scalability not only ensures optimal performance but also helps organizations save costs by paying only for the resources they consume.</w:t>
        <w:br/>
        <w:br/>
        <w:t>Flexibility is another key benefit of modern cloud infrastructure. With the ability to access cloud services from anywhere, businesses can enable remote work, collaboration, and access to critical applications and data. This flexibility empowers employees to work from home or on-the-go, leading to increased productivity and efficiency.</w:t>
        <w:br/>
        <w:br/>
        <w:t>Security is a major concern for any organization, and modern cloud infrastructure offers robust security measures to protect sensitive data. Cloud providers invest heavily in securing their infrastructure, ensuring physical security, data encryption, network security, and regular backups. This allows businesses to offload the burden of maintaining and securing their own infrastructure, while benefitting from the expertise and resources of cloud providers.</w:t>
        <w:br/>
        <w:br/>
        <w:t>Cost savings is another significant advantage of modern cloud infrastructure. Traditional on-premises infrastructure requires significant upfront investments in hardware, software, and maintenance. With cloud infrastructure, businesses can shift from a capital expenditure model to an operating expenditure model, where they only pay for the resources they use, reducing upfront costs and improving financial flexibility.</w:t>
        <w:br/>
        <w:br/>
        <w:t>Implementing modern cloud infrastructure, however, comes with its fair share of challenges. One of the primary challenges is vendor lock-in. Once an organization adopts a specific cloud provider's infrastructure, it becomes challenging to switch to another provider due to compatibility issues and data migration complexities. Businesses should carefully evaluate their options and select a cloud provider that aligns with their long-term goals.</w:t>
        <w:br/>
        <w:br/>
        <w:t>Another challenge is ensuring consistent performance and availability. As businesses rely on the internet for accessing cloud services, any disruptions in connectivity can impact productivity and operations. Organizations should have backup plans and redundant systems in place to ensure business continuity.</w:t>
        <w:br/>
        <w:br/>
        <w:t>Data privacy and compliance are additional concerns associated with modern cloud infrastructure. Businesses need to ensure that their data is stored and processed in compliance with applicable regulations and industry standards. Cloud providers typically offer compliance certifications, but it is essential for organizations to understand and address any specific compliance requirements relevant to their industry.</w:t>
        <w:br/>
        <w:br/>
        <w:t>In conclusion, modern cloud infrastructure has revolutionized the way organizations store, manage, and process their data and applications. Its scalability, flexibility, security, and cost savings make it an attractive option for businesses of all sizes. However, organizations must carefully evaluate the challenges and consider their specific needs before implementing cloud infrastructure. With the right planning and strategies, businesses can harness the power of modern cloud infrastructure to drive innovation, agility, and success.</w:t>
      </w:r>
    </w:p>
    <w:p>
      <w:pPr>
        <w:pStyle w:val="Heading1"/>
      </w:pPr>
      <w:r>
        <w:t>- Overview of Pulumi and AWS CDK</w:t>
      </w:r>
    </w:p>
    <w:p>
      <w:r>
        <w:t>Overview of Pulumi and AWS CDK</w:t>
        <w:br/>
        <w:br/>
        <w:t>Pulumi and AWS CDK are two popular tools for infrastructure as code (IaC) that allow developers to define and manage cloud resources using programming languages. They provide a higher level of abstraction compared to traditional IaC tools like CloudFormation or Terraform, allowing developers to leverage their existing programming skills to define their cloud infrastructure.</w:t>
        <w:br/>
        <w:br/>
        <w:t>Pulumi is a modern infrastructure as code platform that supports multiple cloud providers, including AWS, Azure, and Google Cloud Platform. It allows you to write infrastructure code in familiar programming languages like Python, JavaScript, TypeScript, and Go. With Pulumi, you can define your infrastructure using your favorite programming language and use the extensive libraries and frameworks available for that language.</w:t>
        <w:br/>
        <w:br/>
        <w:t>One of the key advantages of Pulumi is its ability to leverage the full power of programming languages. This means you can use loops, conditional statements, and other programming constructs within your infrastructure code, making it more flexible and expressive. Additionally, Pulumi supports modern development practices like testing and continuous integration/continuous deployment (CI/CD), allowing for easier collaboration and faster iteration.</w:t>
        <w:br/>
        <w:br/>
        <w:t>AWS Cloud Development Kit (CDK) is another tool that allows developers to define cloud infrastructure using familiar programming languages like TypeScript, JavaScript, Python, Java, and C#. With CDK, you can define your cloud resources using an object-oriented and modular approach. CDK provides highly-specified libraries, known as "constructs," for different AWS services such as S3, EC2, Lambda, and more.</w:t>
        <w:br/>
        <w:br/>
        <w:t>The key advantage of CDK is that it allows developers to define their infrastructure using code in a familiar programming language, which simplifies the process of managing AWS resources. CDK abstracts away the low-level details of CloudFormation, making it easier to work with AWS resources and reducing the learning curve for developers.</w:t>
        <w:br/>
        <w:br/>
        <w:t>Both Pulumi and AWS CDK offer similar benefits, such as a higher level of abstraction and the ability to use programming languages to define infrastructure code. However, there are also some differences between the two tools.</w:t>
        <w:br/>
        <w:br/>
        <w:t>One major difference is the language support. Pulumi supports a wide range of programming languages, including Python, JavaScript, TypeScript, and Go, while CDK focuses on specific languages like TypeScript, JavaScript, Python, Java, and C#. The language choice may depend on the preferences and existing skills of your development team.</w:t>
        <w:br/>
        <w:br/>
        <w:t>Another difference is the level of maturity and community support. While both Pulumi and CDK have been adopted by many organizations and have active communities, CDK is backed by AWS, which provides comprehensive documentation, examples, and support resources. Pulumi, on the other hand, is an independent open-source project with a growing community.</w:t>
        <w:br/>
        <w:br/>
        <w:t>Integration with other tools and services is another aspect to consider. Pulumi integrates well with popular developer tools like Git, GitHub, and CI/CD platforms, allowing for seamless integration into existing development workflows. CDK, being an AWS offering, integrates well with other AWS services and tools like AWS CodePipeline, AWS CodeCommit, and AWS CloudFormation.</w:t>
        <w:br/>
        <w:br/>
        <w:t>In summary, both Pulumi and AWS CDK provide developers with a more expressive and familiar way to define cloud infrastructure using programming languages. They offer similar benefits but differ in terms of language support, maturity, and integration with other tools and services. The choice between the two tools may depend on the specific needs and preferences of your development team and the cloud provider you are working with.</w:t>
      </w:r>
    </w:p>
    <w:p>
      <w:pPr>
        <w:pStyle w:val="Heading1"/>
      </w:pPr>
      <w:r>
        <w:t>- Installation and setup of Pulumi and AWS CDK</w:t>
      </w:r>
    </w:p>
    <w:p>
      <w:r>
        <w:t>Installation and setup of Pulumi and AWS CDK</w:t>
        <w:br/>
        <w:br/>
        <w:t>Pulumi and AWS CDK are two powerful tools that allow developers to define infrastructure as code and deploy it onto the cloud. In this detailed content piece, we will go through the installation and setup process for Pulumi and AWS CDK.</w:t>
        <w:br/>
        <w:br/>
        <w:t>Pulumi is a open-source infrastructure as code tool that supports multiple cloud providers including AWS, Azure, GCP, and more. It provides a simple and elegant way to define and manage cloud infrastructure using popular programming languages such as JavaScript, TypeScript, Python, and Go.</w:t>
        <w:br/>
        <w:br/>
        <w:t>To install Pulumi, you first need to have Node.js installed on your machine. Node.js is a JavaScript runtime that is required to run Pulumi. You can download Node.js from the official website (https://nodejs.org/) and follow the installation instructions for your operating system.</w:t>
        <w:br/>
        <w:br/>
        <w:t>Once Node.js is installed, you can install Pulumi using the Node Package Manager (NPM) by running the following command in your terminal:</w:t>
        <w:br/>
        <w:br/>
        <w:t>```</w:t>
        <w:br/>
        <w:t>npm install -g pulumi</w:t>
        <w:br/>
        <w:t>```</w:t>
        <w:br/>
        <w:br/>
        <w:t>This will install Pulumi globally on your machine, allowing you to use it from any directory. After the installation is complete, you can verify the installation by running the following command:</w:t>
        <w:br/>
        <w:br/>
        <w:t>```</w:t>
        <w:br/>
        <w:t>pulumi version</w:t>
        <w:br/>
        <w:t>```</w:t>
        <w:br/>
        <w:br/>
        <w:t>This should display the version of Pulumi installed on your machine.</w:t>
        <w:br/>
        <w:br/>
        <w:t>Next, let's move on to the installation and setup of AWS CDK. AWS CDK is a software development framework that allows developers to define cloud infrastructure using familiar programming languages such as TypeScript, JavaScript, Python, and Java.</w:t>
        <w:br/>
        <w:br/>
        <w:t>To install AWS CDK, you need to have Node.js and npm installed on your machine, just like with Pulumi. You can install AWS CDK by running the following command:</w:t>
        <w:br/>
        <w:br/>
        <w:t>```</w:t>
        <w:br/>
        <w:t>npm install -g aws-cdk</w:t>
        <w:br/>
        <w:t>```</w:t>
        <w:br/>
        <w:br/>
        <w:t>This will install the AWS CDK CLI globally on your machine, allowing you to use it from any directory. After the installation is complete, you can verify the installation by running the following command:</w:t>
        <w:br/>
        <w:br/>
        <w:t>```</w:t>
        <w:br/>
        <w:t>cdk --version</w:t>
        <w:br/>
        <w:t>```</w:t>
        <w:br/>
        <w:br/>
        <w:t>This should display the version of AWS CDK installed on your machine.</w:t>
        <w:br/>
        <w:br/>
        <w:t>Now that we have both Pulumi and AWS CDK installed, let's set up a new project with Pulumi and deploy it onto AWS.</w:t>
        <w:br/>
        <w:br/>
        <w:t>First, create a new directory for your project and navigate into it. Open a terminal in this directory and run the following command to initialize a new Pulumi project:</w:t>
        <w:br/>
        <w:br/>
        <w:t>```</w:t>
        <w:br/>
        <w:t>pulumi new aws-typescript</w:t>
        <w:br/>
        <w:t>```</w:t>
        <w:br/>
        <w:br/>
        <w:t>This will create a new Pulumi project using the AWS provider and TypeScript as the programming language. Pulumi will prompt you for your AWS access key and secret access key, which you can obtain from the AWS Management Console.</w:t>
        <w:br/>
        <w:br/>
        <w:t>After providing the necessary information, Pulumi will create the initial project structure with some example code. You can modify this code to define your desired infrastructure.</w:t>
        <w:br/>
        <w:br/>
        <w:t>To deploy your Pulumi project onto AWS, run the following command:</w:t>
        <w:br/>
        <w:br/>
        <w:t>```</w:t>
        <w:br/>
        <w:t>pulumi up</w:t>
        <w:br/>
        <w:t>```</w:t>
        <w:br/>
        <w:br/>
        <w:t>Pulumi will preview the changes that will be made to your cloud infrastructure and ask for your confirmation before deploying. After confirming, Pulumi will create the necessary resources on AWS and update your stack.</w:t>
        <w:br/>
        <w:br/>
        <w:t>Now, let's set up a new project with AWS CDK and deploy it onto AWS.</w:t>
        <w:br/>
        <w:br/>
        <w:t>Create a new directory for your project and navigate into it. Open a terminal in this directory and run the following command to initialize a new AWS CDK project:</w:t>
        <w:br/>
        <w:br/>
        <w:t>```</w:t>
        <w:br/>
        <w:t>cdk init</w:t>
        <w:br/>
        <w:t>```</w:t>
        <w:br/>
        <w:br/>
        <w:t>This will create a new AWS CDK project with a sample stack in TypeScript. You can choose a different programming language and preset if desired.</w:t>
        <w:br/>
        <w:br/>
        <w:t>After the project initialization is complete, you can modify the automatically generated code to define your desired infrastructure.</w:t>
        <w:br/>
        <w:br/>
        <w:t>To deploy your AWS CDK project onto AWS, run the following command:</w:t>
        <w:br/>
        <w:br/>
        <w:t>```</w:t>
        <w:br/>
        <w:t>cdk deploy</w:t>
        <w:br/>
        <w:t>```</w:t>
        <w:br/>
        <w:br/>
        <w:t>AWS CDK will synthesize your AWS CloudFormation template and deploy it onto the specified AWS account. It will provide a URL where you can view the progress of the deployment and the outputs of your stack.</w:t>
        <w:br/>
        <w:br/>
        <w:t>In conclusion, Pulumi and AWS CDK are powerful tools for defining and deploying infrastructure as code on the cloud. By following the installation and setup steps outlined in this content piece, you can quickly get started with both tools and start managing your cloud infrastructure in an efficient and scalable manner.</w:t>
      </w:r>
    </w:p>
    <w:p>
      <w:pPr>
        <w:pStyle w:val="Heading1"/>
      </w:pPr>
      <w:r>
        <w:t>- Creating and deploying infrastructure using Pulumi</w:t>
      </w:r>
    </w:p>
    <w:p>
      <w:r>
        <w:t>Creating and deploying infrastructure has traditionally been a manual and time-consuming process. Developers and operations teams would have to write infrastructure code, provision and configure resources manually, and then manage them over time. However, with the rise of Infrastructure as Code (IaC) tools, this process has become easier, more efficient, and more reproducible.</w:t>
        <w:br/>
        <w:br/>
        <w:t>Pulumi is one such IaC tool that allows you to create and deploy infrastructure using familiar programming languages like JavaScript, TypeScript, Python, and Go. This enables developers to treat infrastructure as code and leverage their existing programming skills and tools. In this article, we will explore how Pulumi works and how it can be used to create and deploy infrastructure.</w:t>
        <w:br/>
        <w:br/>
        <w:t>Pulumi uses a concept called Stacks to manage infrastructure. A Stack is a deployment target for your infrastructure resources. It can represent a specific environment like development, staging, or production. By using Stacks, you can create multiple instances of your infrastructure resources with different configurations and manage them separately.</w:t>
        <w:br/>
        <w:br/>
        <w:t>To create infrastructure using Pulumi, you define your desired resources using a programming language. For example, if you want to create an AWS S3 bucket, you can write code like this in TypeScript:</w:t>
        <w:br/>
        <w:br/>
        <w:t>```</w:t>
        <w:br/>
        <w:t>import * as pulumi from "@pulumi/pulumi";</w:t>
        <w:br/>
        <w:t>import * as aws from "@pulumi/aws";</w:t>
        <w:br/>
        <w:br/>
        <w:t>const bucket = new aws.s3.Bucket("my-bucket", {</w:t>
        <w:br/>
        <w:t xml:space="preserve">    acl: "private",</w:t>
        <w:br/>
        <w:t>});</w:t>
        <w:br/>
        <w:br/>
        <w:t>export const bucketName = bucket.id;</w:t>
        <w:br/>
        <w:t>```</w:t>
        <w:br/>
        <w:br/>
        <w:t>In this code snippet, we import the necessary Pulumi libraries and define a new `aws.s3.Bucket` resource called "my-bucket". We also specify the desired access control list (ACL) for the bucket as "private". Finally, we export the bucket's ID, so it can be used by other resources or scripts.</w:t>
        <w:br/>
        <w:br/>
        <w:t>Once you have defined your infrastructure code, you can simply run `pulumi up` to deploy your resources. Pulumi will analyze your code, create a deployment plan, and prompt you to confirm the changes before actually provisioning the resources. For example, running `pulumi up` in the above code snippet would create a new S3 bucket in your AWS account.</w:t>
        <w:br/>
        <w:br/>
        <w:t>Pulumi also allows you to manage the lifecycle of your infrastructure resources. If you make changes to your code and run `pulumi up` again, Pulumi will compare the desired state in your code with the actual state in your account and make the necessary changes to converge them. For example, if you change the ACL of the bucket to "public-read", running `pulumi up` would update the bucket's ACL accordingly.</w:t>
        <w:br/>
        <w:br/>
        <w:t>In addition to creating resources, Pulumi supports a wide range of operations for managing and configuring infrastructure resources. For example, you can create virtual machines, load balancers, databases, and more. Pulumi also provides APIs for managing complex infrastructure scenarios like resource dependencies, custom resource types, and variable input parameters.</w:t>
        <w:br/>
        <w:br/>
        <w:t>Pulumi supports a wide range of cloud providers, including AWS, Azure, Google Cloud, and Kubernetes. This allows you to use the same infrastructure code across multiple cloud platforms and avoid vendor lock-in. Pulumi also provides a rich set of integration options with other tools and services, such as CI/CD pipelines, monitoring systems, and configuration management tools.</w:t>
        <w:br/>
        <w:br/>
        <w:t>To summarize, Pulumi is an IaC tool that enables developers to create and deploy infrastructure using familiar programming languages. It provides a simple and consistent way to manage infrastructure resources across different cloud providers. With Pulumi, you can treat infrastructure as code, leverage your existing skills and tools, and automate the provisioning and management of your infrastructure.</w:t>
      </w:r>
    </w:p>
    <w:p>
      <w:pPr>
        <w:pStyle w:val="Heading1"/>
      </w:pPr>
      <w:r>
        <w:t>- Creating and deploying infrastructure using AWS CDK</w:t>
      </w:r>
    </w:p>
    <w:p>
      <w:r>
        <w:t>Creating and deploying infrastructure using AWS CDK</w:t>
        <w:br/>
        <w:br/>
        <w:t>AWS CDK (Cloud Development Kit) is an open-source software development framework that provides a high-level object-oriented programming interface for defining and provisioning infrastructure resources using familiar programming languages such as TypeScript, Python, Java, and C#. CDK allows developers to define their cloud infrastructure using code, which can be version controlled, shared, and reused.</w:t>
        <w:br/>
        <w:br/>
        <w:t>CDK offers several advantages over traditional infrastructure provisioning methods, such as AWS CloudFormation templates or manual configuration using the AWS Management Console. With CDK, developers can leverage the power of their preferred programming language to create infrastructure resources, enabling them to use their existing programming skills and development tools.</w:t>
        <w:br/>
        <w:br/>
        <w:t>The process of creating and deploying infrastructure using AWS CDK involves several steps:</w:t>
        <w:br/>
        <w:br/>
        <w:t>1. Installing and configuring CDK:</w:t>
        <w:br/>
        <w:t xml:space="preserve">   Before getting started with CDK, developers need to install and configure the CDK CLI (Command Line Interface) on their local machine. The CDK CLI provides the necessary tools to interact with AWS services and deploy infrastructure. Developers can install the CDK CLI using package managers like npm (Node Package Manager) or pip (Python Package Installer), depending on the programming language they are using.</w:t>
        <w:br/>
        <w:br/>
        <w:t>2. Defining infrastructure using CDK:</w:t>
        <w:br/>
        <w:t xml:space="preserve">   Once CDK is installed, developers can start defining their infrastructure using the chosen programming language. CDK provides a collection of pre-built constructs that represent various AWS resources such as Amazon S3 buckets, Amazon EC2 instances, AWS Lambda functions, etc. Developers can use these constructs to define the desired infrastructure resources and their configurations. CDK also allows developers to specify relationships between different resources, creating a dependency graph.</w:t>
        <w:br/>
        <w:br/>
        <w:t>3. Provisioning infrastructure using CDK:</w:t>
        <w:br/>
        <w:t xml:space="preserve">   After defining the infrastructure using CDK, developers can provision the resources by executing the CDK CLI commands. CDK CLI generates an AWS CloudFormation template based on the defined infrastructure and provisions the resources using AWS CloudFormation. CloudFormation is a service provided by AWS that automates the provisioning and management of AWS resources. CDK leverages CloudFormation to create and update the infrastructure resources defined using CDK constructs.</w:t>
        <w:br/>
        <w:br/>
        <w:t>4. Deploying infrastructure using CDK:</w:t>
        <w:br/>
        <w:t xml:space="preserve">   Once the infrastructure is provisioned using CDK, developers can deploy the resources to the AWS cloud environment. CDK CLI provides commands to deploy the infrastructure, which create or update the resources defined in the CDK code. CDK CLI also provides options to specify regions, profiles, and other deployment configurations. Developers can choose to deploy the infrastructure to different AWS accounts or regions for building multi-account and multi-region architectures seamlessly.</w:t>
        <w:br/>
        <w:br/>
        <w:t>5. Managing infrastructure using CDK:</w:t>
        <w:br/>
        <w:t xml:space="preserve">   CDK provides tooling for managing the lifecycle of infrastructure resources. Developers can use CDK CLI commands to view the status of resources, update the infrastructure, and delete unnecessary resources. CDK tracks the changes made to the infrastructure code and provides ways to apply those changes to the existing stack. This allows for seamless updates and evolution of infrastructure as the project progresses.</w:t>
        <w:br/>
        <w:br/>
        <w:t>In addition to the basic steps mentioned above, CDK offers advanced features such as constructs libraries, deployment pipelines integration, and unit testing. Construct libraries provide reusable patterns and best practices for building infrastructure, allowing developers to leverage community-maintained constructs for common use cases. CDK can be easily integrated into existing CI/CD pipelines, enabling continuous delivery of infrastructure changes. Unit testing frameworks can be used to test the CDK code and catch potential issues before deploying the infrastructure.</w:t>
        <w:br/>
        <w:br/>
        <w:t>Overall, AWS CDK simplifies the process of creating and deploying infrastructure by allowing developers to use their preferred programming language and providing a higher level of abstraction than traditional methods. The ability to define infrastructure as code using CDK increases productivity, promotes consistency, and enables infrastructure to be treated as part of the software development lifecycle.</w:t>
      </w:r>
    </w:p>
    <w:p>
      <w:pPr>
        <w:pStyle w:val="Heading1"/>
      </w:pPr>
      <w:r>
        <w:t>- Comparison of Pulumi and AWS CDK features and capabilities</w:t>
      </w:r>
    </w:p>
    <w:p>
      <w:r>
        <w:t>Pulumi and AWS CDK (Cloud Development Kit) are both tools that enable developers to define infrastructure as code and deploy it to public cloud providers like Amazon Web Services (AWS). While both tools serve a similar purpose, there are some key differences in their features and capabilities. In this article, we will compare Pulumi and AWS CDK to help you decide which tool is the best fit for your needs.</w:t>
        <w:br/>
        <w:br/>
        <w:t>Pulumi is an open-source tool that supports multiple cloud providers, including AWS, Azure, Google Cloud, and Kubernetes. It allows you to define infrastructure using popular programming languages like JavaScript, TypeScript, Python, and Go. Pulumi is designed to be familiar to developers, with its syntax resembling traditional programming languages. This makes it easy for developers to get started quickly without having to learn a new language or framework.</w:t>
        <w:br/>
        <w:br/>
        <w:t>AWS CDK, on the other hand, is a framework developed by AWS specifically for defining cloud infrastructure using popular programming languages like JavaScript, TypeScript, and Python. It follows a construct-based approach, where infrastructure components are defined using classes or objects called constructs. AWS CDK is tightly integrated with AWS services and provides a high-level abstraction over the underlying AWS CloudFormation templates.</w:t>
        <w:br/>
        <w:br/>
        <w:t>One of the key differences between Pulumi and AWS CDK is the level of abstraction they provide. Pulumi focuses on providing a flexible and dynamic way of defining infrastructure, allowing you to define resources using imperative code. This means that you can easily manipulate resources during deployment based on conditions or variables. On the other hand, AWS CDK follows a declarative approach, where infrastructure is defined using a predefined set of constructs. This approach provides a higher level of abstraction and simplifies the deployment process.</w:t>
        <w:br/>
        <w:br/>
        <w:t>Another difference between Pulumi and AWS CDK is the community support and ecosystem. Pulumi supports multiple cloud providers and has a growing community of developers. It also provides a wide range of libraries and example code to help you get started quickly. AWS CDK, on the other hand, is developed and maintained by AWS, which gives it a strong backing and support from AWS engineers. Moreover, AWS CDK has a wide range of constructs available for AWS services, making it easier to define and deploy complex infrastructure configurations.</w:t>
        <w:br/>
        <w:br/>
        <w:t>In terms of deployment and lifecycle management, both Pulumi and AWS CDK provide similar capabilities. They both support deploying infrastructure using cloud-specific APIs and provide a way to manage the lifecycle of the resources. Pulumi has a built-in state management feature that tracks the changes made to the infrastructure resources, allowing you to update or delete them easily. AWS CDK integrates with AWS CloudFormation, enabling you to use CloudFormation capabilities like stack management, drift detection, and change sets.</w:t>
        <w:br/>
        <w:br/>
        <w:t>When it comes to extensibility and customizability, Pulumi has an edge over AWS CDK. Since Pulumi supports multiple cloud providers and programming languages, it provides greater flexibility in terms of defining custom resources or integrating with third-party services. AWS CDK, on the other hand, is tightly integrated with AWS services and follows a more opinionated approach, which can limit customization options.</w:t>
        <w:br/>
        <w:br/>
        <w:t>In conclusion, both Pulumi and AWS CDK are powerful tools for defining infrastructure as code on AWS. Pulumi offers a more flexible and dynamic approach, supporting multiple cloud providers and programming languages. On the other hand, AWS CDK provides a high-level abstraction and is tightly integrated with AWS services, making it easier to define and deploy complex infrastructure configurations. Ultimately, the choice between Pulumi and AWS CDK depends on your specific requirements and preferences.</w:t>
      </w:r>
    </w:p>
    <w:p>
      <w:pPr>
        <w:pStyle w:val="Heading1"/>
      </w:pPr>
      <w:r>
        <w:t>- Best practices for using Pulumi and AWS CDK</w:t>
      </w:r>
    </w:p>
    <w:p>
      <w:r>
        <w:t>Pulumi and AWS CDK are both popular infrastructure as code (IAC) tools that allow developers to define cloud infrastructure using familiar programming languages. Pulumi supports multiple cloud providers, while AWS CDK is specifically designed for building cloud infrastructure on Amazon Web Services (AWS). In this article, we will discuss best practices for using Pulumi and AWS CDK effectively.</w:t>
        <w:br/>
        <w:br/>
        <w:t>1. Choose the right tool:</w:t>
        <w:br/>
        <w:t>Before diving into the best practices, it's important to choose the right tool for your specific use case. Pulumi is a versatile choice as it supports multiple cloud providers including AWS, Azure, GCP, and Kubernetes. On the other hand, if you are working exclusively with AWS, AWS CDK provides a deeper level of abstraction and seamless integration with AWS services.</w:t>
        <w:br/>
        <w:br/>
        <w:t>2. Plan your infrastructure:</w:t>
        <w:br/>
        <w:t>Before writing any code, it's crucial to plan your infrastructure requirements. Clearly define the resources you need, such as compute instances, databases, networking components, and security groups. Consider the scalability, availability, and performance needs of your application. Planning ahead will help you architect your infrastructure efficiently using Pulumi or AWS CDK.</w:t>
        <w:br/>
        <w:br/>
        <w:t>3. Use a programming language you are comfortable with:</w:t>
        <w:br/>
        <w:t>Pulumi and AWS CDK support several programming languages, including JavaScript, TypeScript, Python, .NET, and Go. Choose a language you are comfortable with, as it will make it easier to express your infrastructure requirements and leverage the full power of your chosen IAC tool.</w:t>
        <w:br/>
        <w:br/>
        <w:t>4. Follow infrastructure as code best practices:</w:t>
        <w:br/>
        <w:t>When working with Pulumi or AWS CDK, it's important to follow best practices for infrastructure as code. Treat your infrastructure code as production code and adopt version control practices to track changes. Use modularization techniques to separate different components of your infrastructure. Leverage code review and testing practices to ensure the quality and reliability of your infrastructure code.</w:t>
        <w:br/>
        <w:br/>
        <w:t>5. Use infrastructure as code pipelines:</w:t>
        <w:br/>
        <w:t>Implementing infrastructure as code pipelines allows for automated and controlled deployment of your infrastructure. Use Continuous Integration and Continuous Deployment (CI/CD) tools like Jenkins, GitLab CI/CD, or AWS CodePipeline to automate the build, test, and deployment processes of your infrastructure code.</w:t>
        <w:br/>
        <w:br/>
        <w:t>6. Leverage reusable constructs:</w:t>
        <w:br/>
        <w:t>Both Pulumi and AWS CDK provide reusable constructs or libraries that simplify the creation of commonly used resources. Take advantage of these constructs to reduce duplication and boilerplate code. Reusing constructs also ensures consistent and standardized infrastructure deployments across your organization.</w:t>
        <w:br/>
        <w:br/>
        <w:t>7. Implement security best practices:</w:t>
        <w:br/>
        <w:t>Security should be a top priority when building cloud infrastructure. Follow AWS security best practices and ensure that your infrastructure code adheres to them. Implement appropriate security measures such as IAM roles and policies, secure networking configurations, and encryption of sensitive data.</w:t>
        <w:br/>
        <w:br/>
        <w:t>8. Use infrastructure as code collaboration tools:</w:t>
        <w:br/>
        <w:t>Collaboration is an important aspect of infrastructure as code development. Leverage tools like Git for version control, GitHub or GitLab for code collaboration, and tools like Terraform Cloud or Pulumi Service to share and collaborate on infrastructure state and configurations.</w:t>
        <w:br/>
        <w:br/>
        <w:t>9. Leverage idempotency:</w:t>
        <w:br/>
        <w:t>Idempotency is the property of an operation that ensures the same output regardless of how many times it is executed. Leverage the idempotency feature of Pulumi or AWS CDK to safely apply changes to your infrastructure. This ensures that your infrastructure remains consistent even if the deployment is interrupted or rerun.</w:t>
        <w:br/>
        <w:br/>
        <w:t>10. Perform regular code reviews and testing:</w:t>
        <w:br/>
        <w:t>Just like any other software project, infrastructure code should undergo regular code reviews and testing. Review your infrastructure code for correctness, readability, and adherence to best practices. Write tests to validate the behavior of your infrastructure resources.</w:t>
        <w:br/>
        <w:br/>
        <w:t>In conclusion, Pulumi and AWS CDK are powerful tools for defining cloud infrastructure as code. By following these best practices, you can effectively use Pulumi or AWS CDK to build, deploy, and manage your infrastructure on AWS or other cloud providers. Remember to plan your infrastructure, choose the right tool, follow best practices, and leverage automation and security measures to ensure the reliability and scalability of your infrastructure deployments.</w:t>
      </w:r>
    </w:p>
    <w:p>
      <w:pPr>
        <w:pStyle w:val="Heading1"/>
      </w:pPr>
      <w:r>
        <w:t>- Integrating Pulumi and AWS CDK with other cloud services</w:t>
      </w:r>
    </w:p>
    <w:p>
      <w:r>
        <w:t>Integrating Pulumi and AWS CDK (Cloud Development Kit) with other cloud services opens up a wide range of possibilities for building and managing cloud infrastructure. Pulumi and CDK are frameworks that allow developers to define cloud resources and infrastructure as code. They both have their strengths and can be used independently or together to build scalable and maintainable cloud applications.</w:t>
        <w:br/>
        <w:br/>
        <w:t>Pulumi is a multi-language development platform that allows developers to define and manage infrastructure using familiar programming languages such as JavaScript, Python, TypeScript, and Go. With Pulumi, developers can create and manage cloud resources, deploy applications, and automate infrastructure tasks. Pulumi supports multiple cloud providers including AWS, Azure, Google Cloud, and Kubernetes.</w:t>
        <w:br/>
        <w:br/>
        <w:t>AWS CDK, on the other hand, is a framework for defining cloud infrastructure using familiar programming languages like TypeScript, Python, Java, and .NET. CDK supports multiple cloud platforms, including AWS, Azure, and Google Cloud. CDK allows developers to define infrastructure using high-level constructs and provides a set of libraries that abstract the underlying cloud resources.</w:t>
        <w:br/>
        <w:br/>
        <w:t>Integrating Pulumi and CDK allows developers to combine the strengths of both frameworks and leverage their respective features. For example, Pulumi provides a wide range of programming languages and a flexible development platform, while CDK offers a high-level abstraction and a rich set of reusable cloud constructs.</w:t>
        <w:br/>
        <w:br/>
        <w:t>To integrate Pulumi and CDK with other cloud services, developers can leverage the native capabilities of each framework or use third-party libraries and tools. Here are some ways to integrate Pulumi and CDK with other cloud services:</w:t>
        <w:br/>
        <w:br/>
        <w:t>1. Use the native capabilities of Pulumi and CDK:</w:t>
        <w:br/>
        <w:br/>
        <w:t>Both Pulumi and CDK provide native support for integrating with various cloud services. For example, Pulumi offers a set of SDKs and libraries that allow developers to interact with AWS services directly from their code. Similarly, CDK provides constructs for creating and managing resources in AWS, Azure, and Google Cloud.</w:t>
        <w:br/>
        <w:br/>
        <w:t>By utilizing the native capabilities of Pulumi and CDK, developers can integrate with other cloud services by leveraging the respective features and APIs provided by those services. For example, developers can use the AWS SDK to interact with AWS services from their Pulumi or CDK code.</w:t>
        <w:br/>
        <w:br/>
        <w:t>2. Use third-party libraries and tools:</w:t>
        <w:br/>
        <w:br/>
        <w:t>There are several third-party libraries and tools available that can help integrate Pulumi and CDK with other cloud services. These libraries and tools often provide higher-level abstractions and APIs that simplify the integration process and make it easier to work with specific cloud services.</w:t>
        <w:br/>
        <w:br/>
        <w:t>For example, there are libraries available that provide abstractions for working with databases, message queues, caching services, and other common cloud services. These libraries often provide a higher-level API that abstracts away the low-level details of working with those services, making it easier to integrate them into Pulumi or CDK code.</w:t>
        <w:br/>
        <w:br/>
        <w:t>3. Use custom resources and providers:</w:t>
        <w:br/>
        <w:br/>
        <w:t>Both Pulumi and CDK allow developers to define custom resources and providers that can be used to integrate with other cloud services. Custom resources and providers enable developers to extend the functionality of Pulumi and CDK and integrate with services that are not directly supported by the frameworks.</w:t>
        <w:br/>
        <w:br/>
        <w:t>By defining custom resources and providers, developers can create reusable components that encapsulate the logic required to interact with specific cloud services. These components can be shared across different projects and allow for a consistent and reusable approach to integrating with other cloud services.</w:t>
        <w:br/>
        <w:br/>
        <w:t>In summary, integrating Pulumi and AWS CDK with other cloud services opens up a wide range of possibilities for building and managing cloud infrastructure. By leveraging the native capabilities of Pulumi and CDK, or using third-party libraries and tools, developers can integrate with other cloud services and create scalable and maintainable cloud applications. Whether it is through the native capabilities, third-party libraries, or custom resources and providers, the integration brings together the strengths of both frameworks and provides developers with a powerful toolset for building cloud-native applications.</w:t>
      </w:r>
    </w:p>
    <w:p>
      <w:pPr>
        <w:pStyle w:val="Heading1"/>
      </w:pPr>
      <w:r>
        <w:t>- Troubleshooting and debugging common issues in Pulumi and AWS CDK</w:t>
      </w:r>
    </w:p>
    <w:p>
      <w:r>
        <w:t>Troubleshooting and debugging common issues in Pulumi and AWS CDK</w:t>
        <w:br/>
        <w:br/>
        <w:t>Pulumi and AWS Cloud Development Kit (CDK) are popular tools used for infrastructure-as-code (IaC) to provision and manage cloud resources on AWS. While they simplify the process of creating and deploying infrastructure, developers may encounter issues and bugs when using these tools. In this article, we will discuss common troubleshooting and debugging techniques for Pulumi and AWS CDK.</w:t>
        <w:br/>
        <w:br/>
        <w:t>1. Understand the error message: When encountering an error, the first step is to carefully read and understand the error message. The error message often provides valuable insights into the cause of the problem. Look for specific details such as the resource name, API requests, and any specific error codes.</w:t>
        <w:br/>
        <w:br/>
        <w:t>2. Review the documentation: Both Pulumi and AWS CDK have extensive documentation that covers common issues and error messages. Search for the error message in the official documentation and read through any relevant troubleshooting guides. The documentation may provide insights into common mistakes, known issues, and possible workarounds.</w:t>
        <w:br/>
        <w:br/>
        <w:t>3. Check the logs: Pulumi and AWS CDK generate logs that can be helpful in diagnosing issues. Look for error messages, warnings, or any other relevant information in the logs. The logs often provide details about API requests, resource creation, and any errors encountered during the process. Use tools like CloudWatch Logs or integrated logging features provided by Pulumi and AWS CDK to access and analyze the logs.</w:t>
        <w:br/>
        <w:br/>
        <w:t>4. Debug in a local environment: Pulumi and AWS CDK allow developers to test and debug their code locally before deploying it to the cloud. Use debugging tools and techniques available in your programming language to step through the code and inspect variables. This can help identify logical errors and unexpected behaviors.</w:t>
        <w:br/>
        <w:br/>
        <w:t>5. Review the code: Carefully review the code for any typos, syntax errors, or incorrect configurations. A missing comma or a misplaced bracket can cause significant issues. Verify the syntax and structure of the code against the official documentation and code samples provided by Pulumi and AWS CDK.</w:t>
        <w:br/>
        <w:br/>
        <w:t>6. Check AWS permissions and credentials: AWS CDK and Pulumi rely on AWS credentials to create and manage resources. Ensure that the AWS credentials are correctly configured and have the necessary permissions to create and modify resources. Verify the access keys, secret keys, and region settings in the AWS configuration file or environment variables.</w:t>
        <w:br/>
        <w:br/>
        <w:t>7. Validate AWS resource dependencies: AWS resources often have dependencies on other resources. Ensure that the dependent resources are created before the resource that relies on them. This can be achieved by using resource references and dependencies provided by Pulumi and AWS CDK. Incorrect dependencies can lead to resource creation failures.</w:t>
        <w:br/>
        <w:br/>
        <w:t>8. Test with different AWS regions: Some AWS services and features are region-specific. If you encounter issues with a specific service, try deploying your code in a different AWS region to see if the problem persists. This can help identify region-specific limitations or issues.</w:t>
        <w:br/>
        <w:br/>
        <w:t>9. Join the community: Pulumi and AWS CDK have active communities where developers can ask questions, share experiences, and seek help from others. Join forums, mailing lists, or chat channels dedicated to Pulumi and AWS CDK to connect with the community. Often, experienced developers can provide insights and solutions to common issues.</w:t>
        <w:br/>
        <w:br/>
        <w:t>10. Open a support ticket: If all else fails, reach out to the support channels provided by Pulumi and AWS CDK. Both tools offer support options, including tickets, forums, or email support. Provide detailed information, including error messages, logs, and steps to reproduce the issue. The support team can analyze the problem and provide guidance or solutions.</w:t>
        <w:br/>
        <w:br/>
        <w:t>In conclusion, troubleshooting and debugging issues in Pulumi and AWS CDK requires a systematic approach. By carefully analyzing error messages, reviewing the code, checking permissions, and utilizing debugging techniques, developers can identify and resolve common issues. Additionally, leveraging the resources available in the community and seeking support from the tool providers can help in resolving complex issues.</w:t>
      </w:r>
    </w:p>
    <w:p>
      <w:pPr>
        <w:pStyle w:val="Heading1"/>
      </w:pPr>
      <w:r>
        <w:t>- Real-world use cases and examples of Pulumi and AWS CDK in action</w:t>
      </w:r>
    </w:p>
    <w:p>
      <w:r>
        <w:t>Real-world Use Cases and Examples of Pulumi and AWS CDK in Action</w:t>
        <w:br/>
        <w:br/>
        <w:t>Pulumi and AWS CDK are popular infrastructure-as-code tools that allow developers to define and provision cloud resources using familiar programming languages. They provide a higher-level abstraction compared to traditional configuration management tools, enabling developers to write code and leverage their existing programming skills to define and deploy infrastructure.</w:t>
        <w:br/>
        <w:br/>
        <w:t>In this article, we will explore real-world use cases and examples of how Pulumi and AWS CDK have been used in practice to build and manage infrastructure on AWS.</w:t>
        <w:br/>
        <w:br/>
        <w:t>1. Serverless Applications:</w:t>
        <w:br/>
        <w:t>One common use case for Pulumi and AWS CDK is building serverless applications on AWS. With these tools, developers can define the necessary AWS Lambda functions, API Gateway endpoints, DynamoDB tables, and other resources using a programming language like TypeScript or Python. This allows for more robust and maintainable code compared to using YAML or JSON-based configuration files.</w:t>
        <w:br/>
        <w:br/>
        <w:t>For example, a developer can use Pulumi or AWS CDK to define an API Gateway endpoint that triggers a Lambda function, which in turn processes data stored in a DynamoDB table. The code defines the desired infrastructure and can be deployed programmatically, allowing for easy updates and version control.</w:t>
        <w:br/>
        <w:br/>
        <w:t>2. Infrastructure Orchestration:</w:t>
        <w:br/>
        <w:t>Another use case for Pulumi and AWS CDK is infrastructure orchestration. These tools can be leveraged to define complex infrastructure setups involving multiple AWS services, such as VPCs, subnets, security groups, and more.</w:t>
        <w:br/>
        <w:br/>
        <w:t>For instance, developers can use Pulumi or AWS CDK to define an infrastructure setup that includes a VPC with multiple subnets, each containing different types of instances. This allows for easy management and replication of infrastructure across different environments, such as development, staging, and production.</w:t>
        <w:br/>
        <w:br/>
        <w:t>3. CI/CD Pipelines:</w:t>
        <w:br/>
        <w:t>Pulumi and AWS CDK can also be integrated into CI/CD pipelines to automate the deployment of infrastructure changes. By defining infrastructure-as-code, developers can ensure consistency and reproducibility across different environments.</w:t>
        <w:br/>
        <w:br/>
        <w:t>For example, a developer can include Pulumi or AWS CDK scripts as part of their CI/CD pipeline to automatically provision and update infrastructure based on changes pushed to a version control system. This eliminates the need for manual infrastructure provisioning and ensures that all environments are consistent and up to date.</w:t>
        <w:br/>
        <w:br/>
        <w:t>4. Multi-Cloud Deployments:</w:t>
        <w:br/>
        <w:t>Pulumi and AWS CDK also support multi-cloud deployments, allowing developers to define infrastructure across different cloud providers using a unified codebase. This enables organizations to easily switch or distribute their workloads across different cloud platforms.</w:t>
        <w:br/>
        <w:br/>
        <w:t>For instance, developers can use Pulumi or AWS CDK to define infrastructure on both AWS and Azure, leveraging the respective cloud provider's SDKs within the same codebase. This provides flexibility and reduces the learning curve associated with managing infrastructure on multiple platforms.</w:t>
        <w:br/>
        <w:br/>
        <w:t>5. Data Pipelines and ETL:</w:t>
        <w:br/>
        <w:t>Pulumi and AWS CDK can be used to define and manage data pipelines and ETL (Extract, Transform, Load) workflows on AWS. With the ability to define resources such as Amazon S3 buckets, AWS Glue jobs, and Amazon Redshift clusters, developers can build robust data processing pipelines as code.</w:t>
        <w:br/>
        <w:br/>
        <w:t>For example, a developer can use Pulumi or AWS CDK to define a data pipeline that ingests data from an S3 bucket, performs transformation using AWS Glue, and then loads the transformed data into an Amazon Redshift cluster. This allows for easy management, version control, and reproducibility of data processing workflows.</w:t>
        <w:br/>
        <w:br/>
        <w:t>In conclusion, Pulumi and AWS CDK offer developers powerful tools to define and provision infrastructure using familiar programming languages. These tools have been leveraged in various real-world scenarios, such as building serverless applications, orchestrating infrastructure, automating CI/CD pipelines, enabling multi-cloud deployments, and managing data pipelines and ETL workflows. By embracing infrastructure-as-code principles, developers can achieve more robust, reproducible, and scalable infrastructure setups on AWS.</w:t>
      </w:r>
    </w:p>
    <w:p>
      <w:pPr>
        <w:pStyle w:val="Heading1"/>
      </w:pPr>
      <w:r>
        <w:t>- Future trends and developments in modern cloud infrastructure using Pulumi and AWS CDK</w:t>
      </w:r>
    </w:p>
    <w:p>
      <w:r>
        <w:t>Future trends and developments in modern cloud infrastructure are constantly evolving to meet the ever-increasing demands of organizations. Among the emerging technologies in this space, two notable platforms are Pulumi and AWS CDK. Pulumi and AWS Cloud Development Kit (CDK) are frameworks that enable infrastructure-as-code (IaC) and are gaining popularity due to their ability to leverage programming languages and provide a higher level of abstraction compared to traditional approaches like AWS CloudFormation. In this article, we will explore the future trends and developments in modern cloud infrastructure using Pulumi and AWS CDK.</w:t>
        <w:br/>
        <w:br/>
        <w:t>Pulumi is a modern infrastructure-as-code platform that allows developers to define, deploy, and manage cloud infrastructure using familiar programming languages such as JavaScript, TypeScript, Python, and Go. It provides a higher level of abstraction and brings a software engineering approach to infrastructure development. With Pulumi, developers can easily define and manage resources like virtual machines, databases, networking, and more using the power and flexibility of programming languages. This makes it easier to incorporate infrastructure into existing development workflows and enables teams to leverage their existing skills and knowledge.</w:t>
        <w:br/>
        <w:br/>
        <w:t>One of the future trends in modern cloud infrastructure using Pulumi is the shift towards multi-cloud deployments. Traditionally, organizations relied on a single cloud provider for their infrastructure needs. However, as cloud offerings become more standardized and interoperable, there is an increasing trend towards using multiple cloud providers to avoid vendor lock-in, improve resilience, and take advantage of specialized services offered by different providers. Pulumi's multi-cloud support allows developers to define and manage resources across different cloud providers using a unified programming model, making it easier to adopt a multi-cloud strategy.</w:t>
        <w:br/>
        <w:br/>
        <w:t>Another future trend is the increasing use of infrastructure-as-code across the entire software development lifecycle. Traditionally, infrastructure provisioning was a manual and error-prone process that often led to inconsistencies between development, testing, and production environments. By adopting infrastructure-as-code frameworks like Pulumi, organizations can fully automate the provisioning and management of their infrastructure, leading to better consistency and reliability. As more organizations embrace DevOps practices and continuous integration/continuous deployment (CI/CD) pipelines, infrastructure-as-code becomes an essential part of the software development lifecycle.</w:t>
        <w:br/>
        <w:br/>
        <w:t>AWS CDK is another emerging infrastructure-as-code platform that leverages the power of familiar programming languages like TypeScript, JavaScript, Python, Java, and C#. It enables developers to define Amazon Web Services (AWS) resources using these programming languages and provides a higher level of abstraction compared to traditional infrastructure-as-code templates like AWS CloudFormation. AWS CDK allows for more expressive and concise code and supports advanced concepts like object-oriented programming and modularization.</w:t>
        <w:br/>
        <w:br/>
        <w:t>One of the future trends in modern cloud infrastructure using AWS CDK is the development of reusable and shareable constructs. Constructs are reusable cloud components that represent common architectural patterns and best practices. With AWS CDK, developers can create their own custom constructs and share them with others, fostering collaboration and accelerating development. This trend will fuel the growth of a vibrant ecosystem of community-driven constructs that make it easier for developers to build scalable and maintainable cloud infrastructure.</w:t>
        <w:br/>
        <w:br/>
        <w:t>Another future trend is the integration of infrastructure-as-code platforms like AWS CDK with cloud-native observability and monitoring tools. As organizations move towards more dynamic and scalable architectures leveraging microservices, containers, and serverless technologies, monitoring and observability become critical for maintaining the health and performance of the cloud infrastructure. Integrating AWS CDK with tools like Amazon CloudWatch, AWS X-Ray, and AWS CloudTrail will enable developers to easily define and configure metrics, alarms, traces, and logs right alongside their infrastructure code, ensuring that observability is built into the infrastructure from the start.</w:t>
        <w:br/>
        <w:br/>
        <w:t>In conclusion, the future of modern cloud infrastructure is heading towards greater abstraction, automation, and integration of infrastructure-as-code into the entire software development lifecycle. Pulumi and AWS CDK are two promising platforms that are at the forefront of this trend. With their ability to leverage programming languages and provide a higher level of abstraction, they enable developers to express their infrastructure requirements in a more intuitive and flexible way. As organizations continue to adopt cloud technologies, platforms like Pulumi and AWS CDK will play a vital role in enabling more efficient, scalable, and resilient cloud infrastructure deployments.</w:t>
      </w:r>
    </w:p>
    <w:p>
      <w:pPr>
        <w:pStyle w:val="Heading1"/>
      </w:pPr>
      <w:r>
        <w:t>- Conclusion and final thoughts on Pulumi vs. AWS CDK</w:t>
      </w:r>
    </w:p>
    <w:p>
      <w:r>
        <w:t>Conclusion and final thoughts on Pulumi vs. AWS CDK</w:t>
        <w:br/>
        <w:br/>
        <w:t>Pulumi and AWS CDK are two popular infrastructure-as-code (IaC) frameworks that allow developers to provision and manage cloud resources using programming languages. Both tools aim to simplify the process of infrastructure management by providing a higher-level abstraction and enabling developers to use familiar programming concepts.</w:t>
        <w:br/>
        <w:br/>
        <w:t>Pulumi takes a multi-cloud approach, supporting several cloud providers, including AWS, Azure, and Google Cloud Platform (GCP). It allows developers to use their choice of programming language, such as JavaScript, Python, TypeScript, or Go, to define and manage their infrastructure. Pulumi also provides a rich set of libraries and integrations, making it easy to leverage existing infrastructure patterns and modules. One key feature of Pulumi is its ability to generate and manage infrastructure as real code, which can be versioned, reviewed, and tested using standard software engineering practices.</w:t>
        <w:br/>
        <w:br/>
        <w:t>On the other hand, AWS CDK is focused solely on AWS and is an open-source framework. It supports languages like TypeScript, JavaScript, Python, Java, and .NET. AWS CDK uses a construct-based approach, allowing developers to define their infrastructure using reusable and composable components called ‘constructs’. AWS CDK also provides an extensive library of constructs for various AWS services, making it easy to define complex infrastructure patterns. Another advantage of AWS CDK is its seamless integration with AWS services, leveraging AWS’ CloudFormation for infrastructure provisioning.</w:t>
        <w:br/>
        <w:br/>
        <w:t>When comparing Pulumi and AWS CDK, there are several key points to consider:</w:t>
        <w:br/>
        <w:br/>
        <w:t>1. Multi-cloud vs. AWS-centric: Pulumi offers the flexibility of multi-cloud support, allowing you to provision infrastructure on AWS, Azure, or GCP. If you have a requirement for a multi-cloud or hybrid cloud environment, Pulumi may be a better choice. On the other hand, if you are solely focused on AWS, then AWS CDK provides a more integrated and optimized experience.</w:t>
        <w:br/>
        <w:br/>
        <w:t>2. Language and ecosystem support: Pulumi supports a wide range of programming languages, including JavaScript, Python, TypeScript, and Go. This enables developers to use their language of choice, making it easier to onboard teams and leverage existing code. AWS CDK, although supporting multiple languages, has a stronger focus on TypeScript as the primary language. However, AWS CDK's extensive library of AWS constructs helps in defining infrastructure more quickly.</w:t>
        <w:br/>
        <w:br/>
        <w:t>3. Abstraction and complexity: Pulumi provides a higher-level abstraction, allowing developers to define infrastructure using idiomatic programming concepts. This can make it easier for developers to understand and manage infrastructure code. AWS CDK takes a similar approach with constructs, providing reusable components that abstract away CloudFormation specifics. However, some developers may find Pulumi's approach more intuitive and easier to learn.</w:t>
        <w:br/>
        <w:br/>
        <w:t>4. Community and documentation: Both Pulumi and AWS CDK have active communities and provide extensive documentation, examples, and tutorials. However, AWS CDK has the advantage of being backed by Amazon Web Services, which means it has a larger community and more resources available. This can be beneficial when seeking support or looking for examples and best practices.</w:t>
        <w:br/>
        <w:br/>
        <w:t>In conclusion, both Pulumi and AWS CDK are powerful tools for managing infrastructure as code. The choice between the two depends on the specific needs of your project and the cloud environment you are targeting. If you require multi-cloud support or want the flexibility to use various programming languages, Pulumi may be the better choice. On the other hand, if you are solely focused on AWS and prefer a more integrated and optimized experience, AWS CDK is a great option. Ultimately, it's important to evaluate your requirements, consider the strengths of each tool, and decide based on what aligns best with your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