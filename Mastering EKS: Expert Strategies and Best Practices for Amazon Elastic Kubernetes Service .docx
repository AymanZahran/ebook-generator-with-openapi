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Table of Content</w:t>
      </w:r>
    </w:p>
    <w:p>
      <w:r>
        <w:t>- Introduction to Amazon Elastic Kubernetes Service (EKS)</w:t>
      </w:r>
    </w:p>
    <w:p>
      <w:r>
        <w:t>- Understanding Kubernetes architecture and concepts</w:t>
      </w:r>
    </w:p>
    <w:p>
      <w:r>
        <w:t>- Setting up a Kubernetes cluster on EKS</w:t>
      </w:r>
    </w:p>
    <w:p>
      <w:r>
        <w:t>- Deploying applications on EKS using Kubernetes manifests</w:t>
      </w:r>
    </w:p>
    <w:p>
      <w:r>
        <w:t>- Managing and scaling EKS clusters</w:t>
      </w:r>
    </w:p>
    <w:p>
      <w:r>
        <w:t>- Monitoring and logging in EKS</w:t>
      </w:r>
    </w:p>
    <w:p>
      <w:r>
        <w:t>- Networking and load balancing with EKS</w:t>
      </w:r>
    </w:p>
    <w:p>
      <w:r>
        <w:t>- Managing storage and volumes in EKS</w:t>
      </w:r>
    </w:p>
    <w:p>
      <w:r>
        <w:t>- Security best practices for EKS clusters</w:t>
      </w:r>
    </w:p>
    <w:p>
      <w:r>
        <w:t>- Integrating EKS with other AWS services</w:t>
      </w:r>
    </w:p>
    <w:p>
      <w:r>
        <w:t>- Hybrid and multi-region deployments with EKS</w:t>
      </w:r>
    </w:p>
    <w:p>
      <w:r>
        <w:t>- Using Helm and other package managers with EKS</w:t>
      </w:r>
    </w:p>
    <w:p>
      <w:r>
        <w:t>- Advanced topics in EKS, such as custom resource definitions (CRDs) and pod operators</w:t>
      </w:r>
    </w:p>
    <w:p>
      <w:r>
        <w:t>- Troubleshooting common issues in EKS</w:t>
      </w:r>
    </w:p>
    <w:p>
      <w:r>
        <w:t>- Migration strategies for moving existing applications to EKS</w:t>
      </w:r>
    </w:p>
    <w:p>
      <w:r>
        <w:t>- CI/CD pipelines for deploying and managing EKS clusters</w:t>
      </w:r>
    </w:p>
    <w:p>
      <w:pPr>
        <w:pStyle w:val="Heading1"/>
      </w:pPr>
      <w:r>
        <w:t>- Introduction to Amazon Elastic Kubernetes Service (EKS)</w:t>
      </w:r>
    </w:p>
    <w:p>
      <w:r>
        <w:t>Introduction to Amazon Elastic Kubernetes Service (EKS)</w:t>
        <w:br/>
        <w:br/>
        <w:t>Amazon Elastic Kubernetes Service (EKS) is a fully managed container orchestration service provided by Amazon Web Services (AWS). It allows users to deploy, manage, and scale containerized applications using Kubernetes, an open-source container orchestration platform.</w:t>
        <w:br/>
        <w:br/>
        <w:t>Kubernetes has become the de facto standard for managing containerized applications due to its flexibility, scalability, and advanced scheduling capabilities. However, setting up and managing a Kubernetes cluster can be complex and time-consuming. This is where Amazon EKS comes in, providing a managed Kubernetes service that abstracts away the underlying infrastructure and simplifies the entire process.</w:t>
        <w:br/>
        <w:br/>
        <w:t>With Amazon EKS, users can focus on deploying and managing their applications, while AWS takes care of the underlying Kubernetes control plane infrastructure. This includes tasks such as scaling, patching, and monitoring the control plane. It allows users to leverage the benefits of Kubernetes without the operational overhead.</w:t>
        <w:br/>
        <w:br/>
        <w:t>Key Features of Amazon EKS:</w:t>
        <w:br/>
        <w:br/>
        <w:t>1. Fully Managed Service: Amazon EKS takes care of the underlying infrastructure and manages the Kubernetes control plane, including patches and upgrades. This eliminates the need for users to manage the complexity of setting up and operating their own Kubernetes clusters.</w:t>
        <w:br/>
        <w:br/>
        <w:t>2. Security and Compliance: Amazon EKS provides a secure environment for containerized applications. It integrates with AWS Identity and Access Management (IAM) for authentication and authorization. It also supports network security with Amazon Virtual Private Cloud (VPC), which allows users to isolate their Kubernetes clusters within their own virtual network.</w:t>
        <w:br/>
        <w:br/>
        <w:t>3. Scalability and Availability: With Amazon EKS, users can easily scale their containerized applications based on demand. It automatically provisions and scales the underlying EC2 instances to maintain the desired level of performance and availability. Users can also distribute their workload across multiple Availability Zones (AZs) for high availability.</w:t>
        <w:br/>
        <w:br/>
        <w:t>4. Integrations with AWS Services: Amazon EKS seamlessly integrates with other AWS services, enabling users to take advantage of additional features and capabilities. For example, users can easily provision and manage storage using Amazon Elastic Block Store (EBS) or Amazon Elastic File System (EFS). They can also leverage AWS App Mesh for advanced networking and observability.</w:t>
        <w:br/>
        <w:br/>
        <w:t>5. Monitoring and Logging: Amazon EKS integrates with AWS CloudWatch, allowing users to monitor and gain insights into their containerized applications. They can collect and analyze logs, set up alarms, and monitor performance metrics to ensure the health and availability of their applications.</w:t>
        <w:br/>
        <w:br/>
        <w:t>Getting Started with Amazon EKS:</w:t>
        <w:br/>
        <w:br/>
        <w:t>To get started with Amazon EKS, users need to perform the following steps:</w:t>
        <w:br/>
        <w:br/>
        <w:t>1. Create an Amazon EKS Cluster: Users can create an EKS cluster using the AWS Management Console, AWS Command Line Interface (CLI), or AWS CloudFormation. They need to specify the desired configuration, such as cluster name, VPC, subnets, and security groups.</w:t>
        <w:br/>
        <w:br/>
        <w:t>2. Deploy Applications: Once the cluster is created, users can start deploying their applications using the Kubernetes command-line tool, kubectl. They can define their deployments, services, and other Kubernetes resources using YAML manifests.</w:t>
        <w:br/>
        <w:br/>
        <w:t>3. Scale and Manage Applications: Amazon EKS allows users to scale their applications based on demand. They can easily scale their deployments up or down using the Kubernetes API or kubectl commands. They can also monitor and troubleshoot their applications using AWS CloudWatch and other monitoring tools.</w:t>
        <w:br/>
        <w:br/>
        <w:t>4. Continuous Integration and Deployment: Amazon EKS is compatible with popular CI/CD tools, such as AWS CodePipeline and Jenkins. Users can automate the deployment of their applications using these tools, ensuring a seamless and efficient release process.</w:t>
        <w:br/>
        <w:br/>
        <w:t>Conclusion:</w:t>
        <w:br/>
        <w:br/>
        <w:t>Amazon Elastic Kubernetes Service (EKS) provides a fully managed Kubernetes platform that makes it easier for users to deploy, manage, and scale containerized applications. With its seamless integration with other AWS services, built-in security features, and scalability options, EKS offers a powerful solution for running containerized workloads in the cloud. Whether you are a developer, DevOps engineer, or a business looking to leverage containers, Amazon EKS is a reliable and efficient platform to consider.</w:t>
      </w:r>
    </w:p>
    <w:p>
      <w:pPr>
        <w:pStyle w:val="Heading1"/>
      </w:pPr>
      <w:r>
        <w:t>- Understanding Kubernetes architecture and concepts</w:t>
      </w:r>
    </w:p>
    <w:p>
      <w:r>
        <w:t>Understanding Kubernetes Architecture and Concepts</w:t>
        <w:br/>
        <w:br/>
        <w:t>Introduction</w:t>
        <w:br/>
        <w:t>Kubernetes is an open-source container management platform designed to automate the deployment, scaling, and management of containerized applications. It is widely used in the industry to simplify the process of managing complex distributed systems. To effectively utilize Kubernetes, it is essential to understand its architecture and core concepts. This article provides an overview of the Kubernetes architecture and its key components.</w:t>
        <w:br/>
        <w:br/>
        <w:t>Kubernetes Architecture</w:t>
        <w:br/>
        <w:br/>
        <w:t>The Control Plane</w:t>
        <w:br/>
        <w:t>The Kubernetes architecture is divided into two main components: the control plane and the worker nodes. The control plane is responsible for managing and controlling the cluster. It is comprised of various components that handle different aspects of cluster management.</w:t>
        <w:br/>
        <w:br/>
        <w:t>1. kube-apiserver: This component provides the Kubernetes REST API, which is used to interact with the cluster. It processes the API requests and maintains the desired state of the cluster.</w:t>
        <w:br/>
        <w:br/>
        <w:t>2. etcd: It is a distributed key-value store used to store the cluster's configuration data. It stores all the information about the cluster's resources, including pods, services, and configurations.</w:t>
        <w:br/>
        <w:br/>
        <w:t>3. kube-controller-manager: This component runs multiple controllers that handle different aspects of the cluster, such as node management, replication, and endpoint calculation. Each controller watches the desired state of the resources and takes actions to ensure the actual state matches the desired state.</w:t>
        <w:br/>
        <w:br/>
        <w:t>4. kube-scheduler: It is responsible for assigning newly created pods to worker nodes. The scheduler takes into account factors like resource availability, affinity, and anti-affinity rules to make optimal scheduling decisions.</w:t>
        <w:br/>
        <w:br/>
        <w:t>The Worker Nodes</w:t>
        <w:br/>
        <w:t>The worker nodes are the main compute resources in the Kubernetes cluster. They run the actual containers that make up the application workloads.</w:t>
        <w:br/>
        <w:br/>
        <w:t>1. kubelet: This is the primary agent running on each worker node. It is responsible for interacting with the control plane and ensuring that the containers are running as expected. The kubelet receives instructions from the control plane and takes actions to maintain the desired state of the node.</w:t>
        <w:br/>
        <w:br/>
        <w:t>2. kube-proxy: It is responsible for network proxying and load balancing within the cluster. It maintains network rules to ensure that communication between pods and services is correctly routed.</w:t>
        <w:br/>
        <w:br/>
        <w:t>3. Container Runtime: Kubernetes supports multiple container runtimes like Docker, containerd, and CRI-O. The container runtime is responsible for pulling container images, managing container lifecycle, and providing isolation between containers.</w:t>
        <w:br/>
        <w:br/>
        <w:t>Key Concepts</w:t>
        <w:br/>
        <w:br/>
        <w:t>1. Pod: A pod is the smallest deployable unit in Kubernetes. It represents a group of one or more containers that share the same network and storage resources. Pods are used to deploy and scale applications.</w:t>
        <w:br/>
        <w:br/>
        <w:t>2. ReplicaSet: A ReplicaSet ensures that a specified number of identical pods are running within the cluster. It handles scaling and automatic recovery of failed pods.</w:t>
        <w:br/>
        <w:br/>
        <w:t>3. Deployment: A Deployment is a higher-level abstraction built on top of ReplicaSet. It allows the declarative update of pods and offers rolling updates and rollbacks.</w:t>
        <w:br/>
        <w:br/>
        <w:t>4. Service: A Service provides a consistent network endpoint to access a group of pods. It enables load balancing and service discovery within the cluster. There are different types of services, including ClusterIP, NodePort, and LoadBalancer.</w:t>
        <w:br/>
        <w:br/>
        <w:t>5. Namespace: A Namespace provides an isolated environment within the cluster. It is used to divide cluster resources, such as pods, services, and secrets, among multiple teams or projects.</w:t>
        <w:br/>
        <w:br/>
        <w:t>Conclusion</w:t>
        <w:br/>
        <w:t>Understanding the architecture and concepts of Kubernetes is crucial for effectively managing and scaling containerized applications. The control plane and worker nodes form the foundation of the Kubernetes architecture, while concepts like pods, services, and deployments provide higher-level abstractions for application deployment and management. By mastering these concepts, developers and operators can harness the full power of Kubernetes to build resilient and scalable containerized systems.</w:t>
      </w:r>
    </w:p>
    <w:p>
      <w:pPr>
        <w:pStyle w:val="Heading1"/>
      </w:pPr>
      <w:r>
        <w:t>- Setting up a Kubernetes cluster on EKS</w:t>
      </w:r>
    </w:p>
    <w:p>
      <w:r>
        <w:t>Setting up a Kubernetes cluster on Amazon Elastic Kubernetes Service (EKS) allows you to run containerized applications at scale, while also benefiting from the convenience of managed Kubernetes services provided by AWS. In this guide, we will walk through the step-by-step process of setting up a Kubernetes cluster on EKS.</w:t>
        <w:br/>
        <w:br/>
        <w:t>1. Prerequisites:</w:t>
        <w:br/>
        <w:t>Before getting started, make sure you have the following prerequisites:</w:t>
        <w:br/>
        <w:t>- An AWS account</w:t>
        <w:br/>
        <w:t>- AWS CLI installed and configured on your machine</w:t>
        <w:br/>
        <w:t>- IAM user with necessary permissions to create and manage EKS resources</w:t>
        <w:br/>
        <w:t>- kubectl installed on your machine (Kubernetes command-line tool)</w:t>
        <w:br/>
        <w:t>- AWS CLI version 1.16.156 or later</w:t>
        <w:br/>
        <w:br/>
        <w:t>2. Create an Amazon EKS cluster:</w:t>
        <w:br/>
        <w:t>To begin, open the AWS Management Console and navigate to the EKS service. Click on "Create cluster" to start the process. You will be prompted to provide a cluster name, VPC configuration, and other details.</w:t>
        <w:br/>
        <w:br/>
        <w:t>- Cluster name: Choose a unique name that identifies your cluster.</w:t>
        <w:br/>
        <w:t>- Kubernetes version: Select the desired version of Kubernetes.</w:t>
        <w:br/>
        <w:t>- Role ARN: Select an existing IAM role with the necessary permissions or create a new one.</w:t>
        <w:br/>
        <w:t>- VPC configuration: Choose an existing VPC or create a new one.</w:t>
        <w:br/>
        <w:br/>
        <w:t>By default, EKS deploys the cluster's control plane in three availability zones for high availability and fault tolerance. You can also choose to enable enhanced networking or specify a security group and subnets.</w:t>
        <w:br/>
        <w:br/>
        <w:t>3. Configure kubectl:</w:t>
        <w:br/>
        <w:t>After creating the cluster, you need to configure kubectl to communicate with it. Run the following command on your local machine:</w:t>
        <w:br/>
        <w:br/>
        <w:t>```</w:t>
        <w:br/>
        <w:t>aws eks --region &lt;region-name&gt; update-kubeconfig --name &lt;cluster-name&gt;</w:t>
        <w:br/>
        <w:t>```</w:t>
        <w:br/>
        <w:br/>
        <w:t>This command updates the kubeconfig file on your local machine and sets the context to the new EKS cluster.</w:t>
        <w:br/>
        <w:br/>
        <w:t>4. Test the cluster:</w:t>
        <w:br/>
        <w:t>Verify that kubectl is configured correctly by running the following command:</w:t>
        <w:br/>
        <w:br/>
        <w:t>```</w:t>
        <w:br/>
        <w:t>kubectl get nodes</w:t>
        <w:br/>
        <w:t>```</w:t>
        <w:br/>
        <w:br/>
        <w:t>You should see a list of worker nodes associated with your newly created EKS cluster.</w:t>
        <w:br/>
        <w:br/>
        <w:t>5. Deploy a sample application:</w:t>
        <w:br/>
        <w:t>To ensure that the cluster is functioning properly, deploy a sample application. Start by creating a deployment:</w:t>
        <w:br/>
        <w:br/>
        <w:t>```</w:t>
        <w:br/>
        <w:t>kubectl create deployment hello-node --image=k8s.gcr.io/echoserver:1.4</w:t>
        <w:br/>
        <w:t>```</w:t>
        <w:br/>
        <w:br/>
        <w:t>This command creates a deployment object named "hello-node" using the 'echoserver' image from the Kubernetes registry.</w:t>
        <w:br/>
        <w:br/>
        <w:t>Next, expose the deployment as a service:</w:t>
        <w:br/>
        <w:br/>
        <w:t>```</w:t>
        <w:br/>
        <w:t>kubectl expose deployment hello-node --type=LoadBalancer --port=8080</w:t>
        <w:br/>
        <w:t>```</w:t>
        <w:br/>
        <w:br/>
        <w:t>This command creates a service object that exposes the deployment externally using an AWS Elastic Load Balancer (ELB).</w:t>
        <w:br/>
        <w:br/>
        <w:t>To access the application, run:</w:t>
        <w:br/>
        <w:br/>
        <w:t>```</w:t>
        <w:br/>
        <w:t>kubectl get services</w:t>
        <w:br/>
        <w:t>```</w:t>
        <w:br/>
        <w:br/>
        <w:t>This command will display the external IP address associated with the service. Open a web browser and navigate to that IP address followed by ":8080" to see the sample application.</w:t>
        <w:br/>
        <w:br/>
        <w:t>6. Scaling the cluster:</w:t>
        <w:br/>
        <w:t>EKS allows you to easily scale your cluster based on your application's needs. To scale the worker nodes, use the following command:</w:t>
        <w:br/>
        <w:br/>
        <w:t>```</w:t>
        <w:br/>
        <w:t>kubectl scale deployment hello-node --replicas=3</w:t>
        <w:br/>
        <w:t>```</w:t>
        <w:br/>
        <w:br/>
        <w:t>This command will increase the number of pods running the application to three.</w:t>
        <w:br/>
        <w:br/>
        <w:t>7. Monitoring and logging:</w:t>
        <w:br/>
        <w:t>EKS integrates with various AWS services to provide monitoring and logging capabilities. You can utilize Amazon CloudWatch and AWS CloudTrail to monitor and log your cluster's activities.</w:t>
        <w:br/>
        <w:br/>
        <w:t>8. Security considerations:</w:t>
        <w:br/>
        <w:t>Ensure that you have appropriate security measures in place to protect your EKS cluster. Use IAM roles and policies to control access to resources, enable Amazon VPC networking, encrypt data at rest, and apply security patches regularly.</w:t>
        <w:br/>
        <w:br/>
        <w:t>In conclusion, setting up a Kubernetes cluster on EKS provides a managed and scalable environment for hosting your containerized applications. By following the steps outlined in this guide, you can quickly create and configure a cluster, deploy applications, and scale as needed. Take advantage of the AWS integration options to enable monitoring, logging, and security features for a robust and secure Kubernetes environment.</w:t>
      </w:r>
    </w:p>
    <w:p>
      <w:pPr>
        <w:pStyle w:val="Heading1"/>
      </w:pPr>
      <w:r>
        <w:t>- Deploying applications on EKS using Kubernetes manifests</w:t>
      </w:r>
    </w:p>
    <w:p>
      <w:r>
        <w:t>Deploying applications on Amazon Elastic Kubernetes Service (EKS) using Kubernetes manifests is a straightforward and efficient way to manage and automate the deployment of containerized applications. Kubernetes manifests, also known as YAML files, allow you to define the desired state of your applications and infrastructure, making it easier to scale, manage, and monitor your deployments.</w:t>
        <w:br/>
        <w:br/>
        <w:t>To deploy applications on EKS using Kubernetes manifests, you need to follow a few steps:</w:t>
        <w:br/>
        <w:br/>
        <w:t>1. Set up your EKS cluster: Before deploying applications, you need to create an EKS cluster. This can be done using the AWS Management Console, AWS CLI, or an infrastructure-as-code tool like Terraform. Once your cluster is up and running, you can proceed to the next step.</w:t>
        <w:br/>
        <w:br/>
        <w:t>2. Prepare your Kubernetes manifests: Kubernetes manifests are written in YAML and describe the desired state of your applications. They typically include information such as deployment specifications, container image references, resource limits, and environment variables. You can create these manifests manually or generate them using tools like Helm.</w:t>
        <w:br/>
        <w:br/>
        <w:t>3. Create the necessary resources: EKS requires some additional resources to manage and run your applications. These resources include namespaces, service accounts, roles, and role bindings. You can define these resources in separate YAML files or include them in your application manifests using the appropriate Kubernetes API objects.</w:t>
        <w:br/>
        <w:br/>
        <w:t>4. Apply the manifests: Once your manifests are prepared and the necessary resources are created, you can apply them to your EKS cluster. This can be done using the Kubernetes command-line tool (kubectl) or through a continuous integration/continuous deployment (CI/CD) pipeline. The kubectl command `apply` allows you to create or update resources based on the manifests, ensuring that the desired state is maintained.</w:t>
        <w:br/>
        <w:br/>
        <w:t>5. Monitor and manage the deployments: After applying the manifests, you can monitor and manage your deployments using various Kubernetes tools and EKS features. These include the Kubernetes Dashboard, Prometheus for monitoring and alerting, and AWS CloudWatch for centralized logging and metrics. You can also use the EKS control plane to scale your deployments, manage rolling updates, and perform other operational tasks.</w:t>
        <w:br/>
        <w:br/>
        <w:t>6. Troubleshoot and debug: In case of any issues or errors during the deployment process, Kubernetes provides tools and utilities to troubleshoot and debug your applications. You can use the `kubectl` command to check the status of deployments, view logs, and access container shells for debugging purposes. Additionally, EKS integrates with AWS tools like AWS X-Ray and CloudTrail for advanced monitoring and troubleshooting.</w:t>
        <w:br/>
        <w:br/>
        <w:t>When deploying applications on EKS using Kubernetes manifests, there are some best practices to keep in mind:</w:t>
        <w:br/>
        <w:br/>
        <w:t>- Use version control: Store your Kubernetes manifests in a version control system like Git to track changes, collaborate with others, and rollback to previous versions if needed.</w:t>
        <w:br/>
        <w:br/>
        <w:t>- Use labels and selectors: Assign labels to your resources and use selectors to manage and monitor them effectively. Labels allow you to group and filter resources based on specific criteria, making it easier to manage large deployments.</w:t>
        <w:br/>
        <w:br/>
        <w:t>- Define resource limits: Set resource limits and requests for each container in your deployments. This ensures that your applications have the necessary resources to run properly without causing resource contention.</w:t>
        <w:br/>
        <w:br/>
        <w:t>- Use secrets and ConfigMaps: Externalize sensitive information and configuration data from your manifests using Kubernetes secrets and ConfigMaps. This allows you to keep sensitive information separate from your code and easily manage environment-specific configurations.</w:t>
        <w:br/>
        <w:br/>
        <w:t>- Modularize your manifests: Break down your manifests into smaller, reusable components to promote code reusability and maintainability. This can be done using Kubernetes concepts like Helm charts or Kustomize overlays.</w:t>
        <w:br/>
        <w:br/>
        <w:t>In conclusion, deploying applications on EKS using Kubernetes manifests provides a flexible and scalable approach to manage containerized deployments. By defining the desired state of your applications in YAML files, you can automate the deployment process, monitor and manage your deployments effectively, and troubleshoot any issues that arise. Following best practices ensures that your deployments are efficient, maintainable, and secure.</w:t>
      </w:r>
    </w:p>
    <w:p>
      <w:pPr>
        <w:pStyle w:val="Heading1"/>
      </w:pPr>
      <w:r>
        <w:t>- Managing and scaling EKS clusters</w:t>
      </w:r>
    </w:p>
    <w:p>
      <w:r>
        <w:t>Managing and scaling EKS (Elastic Kubernetes Service) clusters is a crucial aspect of using Kubernetes for your containerized applications. EKS is a fully managed service provided by AWS that allows you to run Kubernetes on AWS infrastructure without needing to manage the underlying hardware or software. It simplifies the operation of Kubernetes by taking care of the maintenance tasks, such as patching the control plane and scaling the infrastructure to support your applications.</w:t>
        <w:br/>
        <w:br/>
        <w:t>To effectively manage and scale your EKS clusters, there are a few key areas to consider:</w:t>
        <w:br/>
        <w:br/>
        <w:t>1. Cluster Configuration: When creating an EKS cluster, it’s important to consider the configuration options available. This includes selecting the desired region and Availability Zones for high availability, specifying the desired version of Kubernetes, and configuring network and security settings. You can also enable features such as Amazon EBS encryption, which provides data-at-rest encryption for your cluster's persistent volumes.</w:t>
        <w:br/>
        <w:br/>
        <w:t>2. Cluster Autoscaling: EKS supports cluster autoscaling, which automatically adjusts the size of your cluster based on the demand from your applications. With cluster autoscaling, you can define scaling policies that specify the desired minimum and maximum number of worker nodes in your cluster. EKS will then monitor the resource utilization of your applications and add or remove nodes accordingly. This helps optimize resource utilization and reduces costs by ensuring you have the right amount of capacity to handle your workload.</w:t>
        <w:br/>
        <w:br/>
        <w:t>3. Node Group Scaling: In addition to cluster autoscaling, EKS also provides node group scaling. Node groups are logical groups of worker nodes within an EKS cluster that share the same instance type, capacity, and lifecycle settings. With node group scaling, you can add or remove worker nodes from a specific node group independently of the rest of the cluster. This allows you to scale different parts of your application independently based on their specific resource requirements.</w:t>
        <w:br/>
        <w:br/>
        <w:t>4. Horizontal Pod Autoscaling: Kubernetes provides a feature called horizontal pod autoscaling (HPA) that allows you to automatically adjust the number of pods running in your cluster based on the demand from your applications. EKS supports HPA out of the box, which means you can use the same HPA configurations that you would use with a self-managed Kubernetes cluster. By configuring HPA, your cluster can automatically scale the number of pods based on metrics such as CPU or memory utilization, ensuring that your applications have enough resources to handle incoming requests.</w:t>
        <w:br/>
        <w:br/>
        <w:t>5. Monitoring and Alerting: To effectively manage and scale your EKS clusters, it’s crucial to have visibility into their performance and health. EKS integrates with various monitoring and logging services such as Amazon CloudWatch and AWS CloudTrail, which allow you to collect, analyze, and visualize metrics and logs from your clusters. By setting up appropriate alarms and alerts, you can proactively respond to any performance or availability issues and take appropriate actions to ensure your applications are running smoothly.</w:t>
        <w:br/>
        <w:br/>
        <w:t>6. Cluster Upgrades: EKS regularly releases new versions of Kubernetes to provide the latest features, bug fixes, and security updates. It’s important to stay up to date with these upgrades to leverage the improvements they offer. EKS makes it easy to upgrade your clusters by providing a seamless upgrade process. You can choose to upgrade your clusters manually or enable automatic upgrades, which take care of the entire process for you. It’s recommended to test the upgrades in non-production environments before applying them to your live clusters.</w:t>
        <w:br/>
        <w:br/>
        <w:t>In conclusion, managing and scaling EKS clusters involves careful configuration, utilization of autoscaling capabilities, effective monitoring and alerting, and keeping up with cluster upgrades. By following best practices and leveraging the features and tools provided by EKS, you can ensure that your clusters are properly managed, scaled, and optimized for your containerized applications.</w:t>
      </w:r>
    </w:p>
    <w:p>
      <w:pPr>
        <w:pStyle w:val="Heading1"/>
      </w:pPr>
      <w:r>
        <w:t>- Monitoring and logging in EKS</w:t>
      </w:r>
    </w:p>
    <w:p>
      <w:r>
        <w:t>Monitoring and logging are crucial aspects of managing and maintaining any application or infrastructure. In the context of Amazon Elastic Kubernetes Service (EKS), monitoring and logging play a significant role in ensuring the health, performance, and reliability of your Kubernetes clusters and applications running on them. This article will provide a detailed overview of monitoring and logging in EKS, as well as some best practices to follow.</w:t>
        <w:br/>
        <w:br/>
        <w:t>Monitoring in EKS allows you to collect and analyze data about the resources, containers, and applications running on your clusters. It helps you identify and troubleshoot issues, optimize performance, and ensure the overall stability and availability of your system. EKS provides a variety of monitoring tools and services that integrate seamlessly with your Kubernetes clusters.</w:t>
        <w:br/>
        <w:br/>
        <w:t>One of the core monitoring services offered by Amazon in EKS is Amazon CloudWatch. It is a fully-managed service that collects and stores logs and metrics from various AWS resources, including EKS clusters. CloudWatch provides a unified view of performance metrics and logs, enabling you to gain deep insights into the behavior and health of your clusters.</w:t>
        <w:br/>
        <w:br/>
        <w:t>To enable monitoring in EKS, you need to configure the Kubernetes cluster to send metrics and logs to CloudWatch. This can be done using the CloudWatch agent or the Kubernetes Metrics Server. The agent and the Metrics Server collect and send the necessary data to CloudWatch, where you can set up alarms, create custom dashboards, and generate reports based on the collected metrics.</w:t>
        <w:br/>
        <w:br/>
        <w:t>Once you have enabled monitoring, you can start collecting various types of metrics related to your EKS clusters. These include CPU and memory utilization, network traffic, resource consumption, and many more. CloudWatch allows you to set up alarms based on these metrics, which can trigger notifications or automated actions whenever a certain threshold is breached. This ensures that you are instantly alerted about any abnormal behavior or performance issues in your clusters.</w:t>
        <w:br/>
        <w:br/>
        <w:t>Apart from CloudWatch, you can also leverage other AWS services for monitoring purposes. For example, Amazon Container Insights is a specialized monitoring service designed specifically for containers running on ECS and EKS. It provides more detailed and advanced monitoring capabilities, such as container-level metrics, performance trends, and aggregated insights for multiple clusters.</w:t>
        <w:br/>
        <w:br/>
        <w:t>In addition to monitoring, logging is critical for troubleshooting and diagnosing issues in your EKS environment. EKS integrates with AWS CloudTrail and Amazon CloudWatch Logs to enable centralized log management. CloudTrail provides audit logs of all API calls made to your EKS clusters, while CloudWatch Logs allows you to collect, monitor, and analyze logs generated by your containers and applications.</w:t>
        <w:br/>
        <w:br/>
        <w:t>To enable logging in EKS, you need to configure the cluster to send logs to CloudWatch Logs. This can be done by creating a logging configuration and associating it with your cluster. Once logs are sent to CloudWatch Logs, you can set up log streams and filters to organize and extract meaningful information from the logs.</w:t>
        <w:br/>
        <w:br/>
        <w:t>Furthermore, EKS also supports third-party logging solutions, such as ElasticSearch, Fluentd, and Splunk, which can be integrated with your clusters for advanced log processing and analysis. These solutions offer additional features like log aggregation, real-time log monitoring, and advanced search capabilities, which can be beneficial for managing larger and more complex Kubernetes deployments.</w:t>
        <w:br/>
        <w:br/>
        <w:t>In conclusion, monitoring and logging are vital components of managing EKS clusters effectively. By leveraging services like CloudWatch, Container Insights, and CloudTrail, you can gain valuable insights into the performance and behavior of your clusters. Additionally, integrating with CloudWatch Logs and third-party logging solutions enables centralized log management and helps in troubleshooting and diagnosing issues in your EKS environment. Following best practices for monitoring and logging in EKS will ensure the stability, availability, and reliability of your Kubernetes workloads.</w:t>
      </w:r>
    </w:p>
    <w:p>
      <w:pPr>
        <w:pStyle w:val="Heading1"/>
      </w:pPr>
      <w:r>
        <w:t>- Networking and load balancing with EKS</w:t>
      </w:r>
    </w:p>
    <w:p>
      <w:r>
        <w:t>Networking and load balancing are crucial aspects of running applications on Amazon Elastic Kubernetes Service (EKS). EKS is a fully managed container orchestration service that helps deploy, manage, and scale containerized applications using Kubernetes. In this content item, we will explore the networking and load balancing capabilities of EKS and how they are utilized in an EKS cluster.</w:t>
        <w:br/>
        <w:br/>
        <w:t>Networking in EKS:</w:t>
        <w:br/>
        <w:t>EKS provides a highly available and scalable networking model for the Kubernetes pods running in the cluster. EKS uses Amazon Virtual Private Cloud (Amazon VPC) networking to ensure secure and isolated communication between pods. Each EKS cluster operates within a VPC, and every pod gets an IP address from the VPC's subnet. This enables pods to communicate with each other over a private network.</w:t>
        <w:br/>
        <w:br/>
        <w:t>EKS networking leverages several AWS services, such as Elastic Load Balancing (ELB), to provide load balancing capabilities across pods. Additionally, EKS integrates with AWS App Mesh to provide advanced networking features like service discovery, load balancing, and observability across multiple microservices.</w:t>
        <w:br/>
        <w:br/>
        <w:t>Load Balancing in EKS:</w:t>
        <w:br/>
        <w:t>Load balancing is essential for distributing traffic evenly across multiple pods to ensure high availability and better performance of applications. EKS supports three types of load balancers: Classic Load Balancer (CLB), Application Load Balancer (ALB), and Network Load Balancer (NLB). Each load balancer has its specific use cases and feature sets.</w:t>
        <w:br/>
        <w:br/>
        <w:t>1. Classic Load Balancer (CLB): CLB is a basic load balancer that operates at the transport layer (Layer 4) of the Open Systems Interconnection (OSI) model. It supports TCP, UDP, and SSL protocols and is suitable for routing traffic to pods based on IP addresses and ports.</w:t>
        <w:br/>
        <w:br/>
        <w:t>2. Application Load Balancer (ALB): ALB operates at the application layer (Layer 7) of the OSI model. It provides advanced features like path-based routing, host-based routing, and content-based routing. ALB is commonly used for modern web applications that require granular control over routing decisions.</w:t>
        <w:br/>
        <w:br/>
        <w:t>3. Network Load Balancer (NLB): NLB is an ultra-high-performance load balancer that operates at the transport layer (Layer 4) of the OSI model. It is capable of handling millions of requests per second with minimal latency. NLB is ideal for applications that require high throughput, low latency, and static IP addresses.</w:t>
        <w:br/>
        <w:br/>
        <w:t>When deploying an application on EKS, load balancers can be created and configured using Kubernetes Ingress resources. Ingress resources define rules for routing traffic to different services based on the path, domain, or other specified criteria. The Ingress Controller in EKS automatically provisions and configures the appropriate load balancers based on the Ingress resources specified in the Kubernetes cluster.</w:t>
        <w:br/>
        <w:br/>
        <w:t>EKS also integrates with AWS Global Accelerator, a service that improves the availability and performance of applications by routing traffic through AWS's global network. Global Accelerator dynamically directs traffic to the nearest AWS edge location, reducing latency and improving responsiveness.</w:t>
        <w:br/>
        <w:br/>
        <w:t>In addition to the native load balancing capabilities, EKS supports integration with third-party load balancers. This provides flexibility for users who have specific load balancing requirements or are already using third-party load balancing solutions.</w:t>
        <w:br/>
        <w:br/>
        <w:t>Conclusion:</w:t>
        <w:br/>
        <w:t>Networking and load balancing are critical components of running applications on EKS. EKS provides a robust networking model and integrates with various AWS services like ELB and App Mesh to enable secure and scalable communication between pods. Load balancing is achieved through different types of load balancers like CLB, ALB, NLB, and can be configured using Kubernetes Ingress resources. With EKS, users can leverage the power of AWS's global network and integrate with third-party load balancers to meet their specific application requirements.</w:t>
      </w:r>
    </w:p>
    <w:p>
      <w:pPr>
        <w:pStyle w:val="Heading1"/>
      </w:pPr>
      <w:r>
        <w:t>- Managing storage and volumes in EKS</w:t>
      </w:r>
    </w:p>
    <w:p>
      <w:r>
        <w:t>Managing storage and volumes in Amazon Elastic Kubernetes Service (EKS) plays a crucial role in deploying and running containerized applications efficiently. In this article, we will explore the various aspects of managing storage and volumes in EKS and discuss best practices to follow.</w:t>
        <w:br/>
        <w:br/>
        <w:t>Before diving into storage and volumes, it is important to understand the concepts of Kubernetes Persistent Volumes (PVs) and Persistent Volume Claims (PVCs). PVs are resources in the cluster that represent a piece of storage, such as a physical disk or a network-attached storage (NAS) mount. PVCs, on the other hand, are requests made by applications to use a PV with specific characteristics, such as size and access mode.</w:t>
        <w:br/>
        <w:br/>
        <w:t>When working with EKS, there are multiple approaches to managing storage and volumes, with some common options being:</w:t>
        <w:br/>
        <w:t>1. Amazon Elastic Block Store (EBS): This option provides persistent block storage volumes that can be attached to EKS worker nodes. EBS volumes are ideal for applications storing data that requires high IOPS or low-latency access.</w:t>
        <w:br/>
        <w:t>2. Amazon Elastic File System (EFS): EFS provides a scalable and fully managed network file system that can be mounted on multiple EKS worker nodes simultaneously. EFS can be a good choice for applications requiring shared storage across multiple instances.</w:t>
        <w:br/>
        <w:t>3. Storage Classes: EKS supports the use of Kubernetes Storage Classes, which enable dynamic provisioning of PVs based on the storage class definitions. Storage Classes allow you to define different levels of storage performance and behavior, giving you more flexibility in managing storage options.</w:t>
        <w:br/>
        <w:br/>
        <w:t>When choosing between EBS and EFS, there are a few factors to consider. EBS volumes provide better performance for applications requiring low latency and high IOPS. However, EFS offers better scalability and eliminates the need to manage volumes on individual worker nodes. Depending on your application's requirements, you may choose to use EBS, EFS, or a combination of both.</w:t>
        <w:br/>
        <w:br/>
        <w:t>To manage storage and volumes in EKS, you can use Kubernetes Persistent Volume Claims (PVCs). PVCs are used to request storage resources from the cluster, and they can be dynamically provisioned by EKS based on the available storage classes. To use PVCs, you need to define the storage class, PVC, and the deployment files for your application.</w:t>
        <w:br/>
        <w:br/>
        <w:t>When defining a PVC, you can specify various parameters such as storage class, access mode, and storage request size. The storage class determines the type of storage that will be provisioned, while the access mode defines the read/write permissions for the PVC. The storage request size specifies the desired capacity of the PV.</w:t>
        <w:br/>
        <w:br/>
        <w:t>Using PVCs, you can ensure that your application has the required storage resources without having to manage the underlying infrastructure manually. EKS will automatically provision PVs based on the PVC specifications and attach them to the appropriate worker nodes.</w:t>
        <w:br/>
        <w:br/>
        <w:t>When it comes to managing the lifecycle of storage resources, EKS provides a feature called Dynamic Volume Provisioning. This feature enables automatic provisioning and scaling of storage resources as needed. With Dynamic Volume Provisioning, you don't have to worry about manually creating and attaching PVs to worker nodes. Instead, EKS handles the provisioning and attachment process for you based on the PVC specifications.</w:t>
        <w:br/>
        <w:br/>
        <w:t>In addition to dynamic provisioning, EKS also supports volume resizing. Using the Kubernetes Volume Expansion feature, you can resize an existing PV and PVC without disrupting the running applications. This allows you to scale up or down the storage capacity of your application as needed, without any downtime.</w:t>
        <w:br/>
        <w:br/>
        <w:t>To summarize, managing storage and volumes in EKS involves understanding the concepts of PVs and PVCs and leveraging the available storage options such as EBS and EFS. By using PVCs and storage classes, you can dynamically provision and manage storage resources in EKS, ensuring that your applications have the required storage capacity and performance. With features like Dynamic Volume Provisioning and Volume Expansion, EKS simplifies the process of managing storage and volumes in a Kubernetes environment.</w:t>
      </w:r>
    </w:p>
    <w:p>
      <w:pPr>
        <w:pStyle w:val="Heading1"/>
      </w:pPr>
      <w:r>
        <w:t>- Security best practices for EKS clusters</w:t>
      </w:r>
    </w:p>
    <w:p>
      <w:r>
        <w:t>Security best practices for EKS clusters play a crucial role in ensuring the safety and integrity of the applications and data running on these clusters. Amazon Elastic Kubernetes Service (EKS) is a managed service that simplifies the deployment, management, and scaling of containerized applications using Kubernetes. While EKS provides a secure foundation, there are additional steps that can be taken to enhance security for EKS clusters.</w:t>
        <w:br/>
        <w:br/>
        <w:t>1. Use IAM Roles for Service Accounts (IRSA): EKS allows you to associate IAM roles with Kubernetes service accounts, enabling you to use fine-grained IAM permissions to control access to AWS resources. By using IRSA, you can manage access to AWS services without needing to manage access keys and secrets within the cluster.</w:t>
        <w:br/>
        <w:br/>
        <w:t>2. Implement network segregation: Proper network segregation is essential to isolate workloads and control access to the EKS cluster. You can achieve this by utilizing Amazon VPC features like subnets, security groups, and network ACLs to restrict inbound and outbound traffic flow. Additionally, ensure that the control plane and worker nodes are deployed in separate subnets to limit potential attack vectors.</w:t>
        <w:br/>
        <w:t xml:space="preserve">   </w:t>
        <w:br/>
        <w:t>3. Enable VPC Flow Logs: VPC Flow Logs capture information about the IP traffic going to and from network interfaces in your VPC. By enabling VPC Flow Logs for your EKS cluster, you can monitor and analyze the network traffic, which can help in detecting and investigating potential security breaches.</w:t>
        <w:br/>
        <w:t xml:space="preserve">   </w:t>
        <w:br/>
        <w:t>4. Implement proper authentication and authorization: EKS provides integration with AWS IAM for authentication and authorization. It is recommended to use IAM roles and policies to control access to the EKS cluster and its resources. Additionally, enforce the principle of least privilege by providing users and services with minimal required permissions.</w:t>
        <w:br/>
        <w:t xml:space="preserve">   </w:t>
        <w:br/>
        <w:t>5. Enable AWS CloudTrail: AWS CloudTrail provides a comprehensive audit trail of all API calls made within your AWS account. By enabling CloudTrail, you can capture API activity related to your EKS cluster, including all EKS API calls. This helps in monitoring and tracking any unauthorized access or activity.</w:t>
        <w:br/>
        <w:t xml:space="preserve">   </w:t>
        <w:br/>
        <w:t>6. Implement node-group isolation: EKS supports the use of node groups, which are sets of EC2 instances that serve as worker nodes in the EKS cluster. It is recommended to implement node-group isolation by deploying worker nodes in a separate AWS account or VPC, ensuring that they are not reachable from the public internet. This adds an extra layer of protection against potential attacks.</w:t>
        <w:br/>
        <w:t xml:space="preserve">   </w:t>
        <w:br/>
        <w:t>7. Regularly update cluster software: Keep your EKS cluster up to date by regularly applying updates to the cluster software components, including Kubernetes, Amazon EKS-optimized AMIs, and worker node AMIs. This ensures that you have the latest security patches and bug fixes, reducing the risk of known vulnerabilities being exploited.</w:t>
        <w:br/>
        <w:t xml:space="preserve">   </w:t>
        <w:br/>
        <w:t>8. Implement container image security: Container images play a critical role in the security of applications running on EKS. It is important to implement container image security practices, such as scanning images for vulnerabilities, enforcing image signing and verification, and regularly updating and patching base images to reduce the risk of running vulnerable software.</w:t>
        <w:br/>
        <w:t xml:space="preserve">   </w:t>
        <w:br/>
        <w:t>9. Implement encryption: Data at rest and in transit should be encrypted to protect sensitive information. EKS supports various encryption mechanisms, such as using AWS Key Management Service (KMS) for encrypting EBS volumes, enabling encryption in transit for communication between EKS and other AWS services, and utilizing TLS for secure communication between pods within the cluster.</w:t>
        <w:br/>
        <w:t xml:space="preserve">   </w:t>
        <w:br/>
        <w:t>10. Monitor and log cluster activity: Implement robust monitoring and logging practices to detect and investigate potential security incidents. Use tools like Amazon CloudWatch and Amazon CloudWatch Logs to capture and analyze logs from your EKS cluster, including application logs, container logs, and system logs. Set up alerts and notifications to proactively detect and respond to security events.</w:t>
        <w:br/>
        <w:br/>
        <w:t>By following these security best practices, you can enhance the security posture of your EKS clusters and protect your applications and data from potential threats. Remember that security is an ongoing process, and regular reassessment and updates are required to stay ahead of emerging threats.</w:t>
      </w:r>
    </w:p>
    <w:p>
      <w:pPr>
        <w:pStyle w:val="Heading1"/>
      </w:pPr>
      <w:r>
        <w:t>- Integrating EKS with other AWS services</w:t>
      </w:r>
    </w:p>
    <w:p>
      <w:r>
        <w:t>Integrating Amazon Elastic Kubernetes Service (EKS) with other AWS services allows you to leverage the full power of the AWS cloud platform and enhance your containerized applications. EKS, as a managed Kubernetes service, simplifies the process of deploying, scaling, and managing containerized applications using Kubernetes. Integrating it with other AWS services opens up a range of possibilities and enables you to take advantage of the extensive features offered by AWS.</w:t>
        <w:br/>
        <w:br/>
        <w:t>One of the key benefits of integrating EKS with other AWS services is the seamless integration with Amazon EC2. EKS runs on EC2 instances, and by combining the two services, you can easily scale your cluster up or down based on your workload requirements. EC2 Auto Scaling ensures that the cluster is automatically adjusted based on the desired metrics, allowing for efficient resource management and cost optimization.</w:t>
        <w:br/>
        <w:br/>
        <w:t>Another vital integration is with Amazon Elastic Load Balancing (ELB) services. By integrating EKS with ELB, you can easily distribute incoming traffic across your containerized applications. EKS supports both the Classic Load Balancer and the Application Load Balancer, allowing you to choose the appropriate load balancing mechanism for your applications. This integration provides high availability and fault tolerance, ensuring that your applications are accessible and performant.</w:t>
        <w:br/>
        <w:br/>
        <w:t>Furthermore, integrating EKS with AWS Identity and Access Management (IAM) enables you to control access to and manage permissions for your cluster and its resources. IAM allows you to define fine-grained access policies, granting specific permissions to individual users or groups. This integration ensures secure access to your EKS cluster and prevents unauthorized access to sensitive resources.</w:t>
        <w:br/>
        <w:br/>
        <w:t>Another powerful integration is with Amazon Elastic Block Store (EBS), which provides persistent block storage for your containerized applications. By integrating EKS with EBS, you can easily attach and mount persistent volumes to your containers, allowing them to store data persistently even when the containers are restarted or redeployed. This integration is essential for applications that require persistent storage, such as databases or stateful applications.</w:t>
        <w:br/>
        <w:br/>
        <w:t>Additionally, integrating EKS with Amazon CloudWatch enables you to monitor and collect metrics about your EKS cluster and its resources. CloudWatch provides valuable insights into the performance and health of your cluster, allowing you to detect and troubleshoot issues proactively. By setting up alarms and notifications based on specific metrics, you can take immediate actions when certain thresholds are breached, ensuring the availability and performance of your applications running on EKS.</w:t>
        <w:br/>
        <w:br/>
        <w:t>Moreover, by integrating EKS with AWS CloudFormation, you can provision and manage your EKS cluster using infrastructure as code. CloudFormation allows you to define your cluster's resources and configurations in a declarative template, which can be version-controlled, shared, and reused. This integration simplifies the process of managing and scaling your EKS cluster, as well as ensuring that the infrastructure is consistently deployed across multiple environments.</w:t>
        <w:br/>
        <w:br/>
        <w:t>Lastly, integrating EKS with AWS App Mesh provides advanced networking capabilities for your microservices architecture. App Mesh allows you to define and manage the communication between your microservices, providing features such as service discovery, load balancing, traffic routing, and observability. This integration enhances the scalability, resilience, and observability of your containerized applications.</w:t>
        <w:br/>
        <w:br/>
        <w:t>In conclusion, integrating Amazon EKS with other AWS services greatly enhances the functionality and capabilities of your containerized applications. By combining the power of EKS with services such as EC2, ELB, IAM, EBS, CloudWatch, CloudFormation, and App Mesh, you can achieve efficient resource management, scalability, performance, security, and observability. These integrations unlock the full potential of EKS and enable you to leverage the comprehensive features offered by the AWS platform, creating a robust and flexible environment for your containerized applications.</w:t>
      </w:r>
    </w:p>
    <w:p>
      <w:pPr>
        <w:pStyle w:val="Heading1"/>
      </w:pPr>
      <w:r>
        <w:t>- Hybrid and multi-region deployments with EKS</w:t>
      </w:r>
    </w:p>
    <w:p>
      <w:r>
        <w:t>Hybrid and multi-region deployments with Amazon Elastic Kubernetes Service (EKS) offer organizations the flexibility to deploy and manage their containerized workloads across different environments, whether on-premises or in the cloud. EKS is a fully managed service that makes it easier to run Kubernetes on Amazon Web Services (AWS), and it provides a reliable and scalable platform for running containers.</w:t>
        <w:br/>
        <w:br/>
        <w:t>A hybrid deployment refers to the combination of on-premises infrastructure and cloud resources. With EKS, organizations can seamlessly extend their on-premises Kubernetes clusters to the AWS cloud, allowing them to take advantage of cloud services while still maintaining control over their on-premises resources. This hybrid model enables organizations to scale their workloads and leverage the benefits of the cloud, such as increased availability, elasticity, and lower costs, while still keeping critical data and applications on-premises.</w:t>
        <w:br/>
        <w:br/>
        <w:t>To enable hybrid deployments, EKS provides an AWS Global Accelerator, which allows organizations to establish a secure and low-latency connection between their on-premises Kubernetes clusters and the AWS cloud. This connection is established using AWS Direct Connect or VPN, ensuring a secure and reliable communication channel between the on-premises and the cloud environments.</w:t>
        <w:br/>
        <w:br/>
        <w:t>Once the connection is established, organizations can use the EKS cluster in the cloud to manage and deploy applications across their hybrid infrastructure. EKS supports common Kubernetes capabilities, such as scaling, provisioning, monitoring, and managing applications, regardless of their location. This allows organizations to deploy and manage applications consistently across their hybrid environment without the need for separate tools or processes.</w:t>
        <w:br/>
        <w:br/>
        <w:t>Multi-region deployments with EKS allow organizations to distribute their workloads across multiple AWS regions, providing high availability and disaster recovery capabilities. With EKS, organizations can easily create and manage multi-region clusters, eliminating the need for complex networking configurations and manual deployment processes.</w:t>
        <w:br/>
        <w:br/>
        <w:t>EKS supports cross-region communication through its built-in support for Kubernetes Federation v2. This feature enables organizations to deploy and manage applications across multiple regions, while providing a single control plane for centralizing management and monitoring tasks. This simplifies the deployment process and provides a consistent experience for developers and operators, regardless of the underlying infrastructure.</w:t>
        <w:br/>
        <w:br/>
        <w:t>In addition to enabling hybrid and multi-region deployments, EKS also offers several other features and integrations that enhance its capabilities. For example, EKS integrates with AWS Fargate, a serverless compute engine for containers, allowing organizations to run their workloads without having to manage the underlying infrastructure. This simplifies the deployment process and reduces operational overhead, as organizations can focus on developing and managing their applications rather than managing the infrastructure.</w:t>
        <w:br/>
        <w:br/>
        <w:t>EKS also integrates with other AWS services, such as AWS Identity and Access Management (IAM), Amazon CloudWatch, and AWS CloudFormation, providing organizations with a comprehensive and tightly integrated platform for managing their containerized workloads. IAM allows organizations to define fine-grained access control policies, ensuring that only authorized users and applications have access to resources. CloudWatch provides monitoring and logging capabilities, allowing organizations to gain insights into the performance and health of their workloads. CloudFormation enables organizations to define their infrastructure as code, making it easier to provision and manage resources.</w:t>
        <w:br/>
        <w:br/>
        <w:t>In conclusion, hybrid and multi-region deployments with EKS offer organizations the flexibility to deploy and manage their containerized workloads across different environments, whether on-premises or in the cloud. EKS provides a fully managed service with advanced capabilities, such as cross-region communication, integration with other AWS services, and support for serverless compute engines. With EKS, organizations can easily scale their workloads, leverage cloud services, and ensure high availability and disaster recovery capabilities for their applications.</w:t>
      </w:r>
    </w:p>
    <w:p>
      <w:pPr>
        <w:pStyle w:val="Heading1"/>
      </w:pPr>
      <w:r>
        <w:t>- Using Helm and other package managers with EKS</w:t>
      </w:r>
    </w:p>
    <w:p>
      <w:r>
        <w:t>Using Helm and Other Package Managers with EKS</w:t>
        <w:br/>
        <w:br/>
        <w:t>Amazon Elastic Kubernetes Service (EKS) is a fully managed Kubernetes service provided by Amazon Web Services (AWS). It allows developers to easily deploy and manage containerized applications on Kubernetes clusters. One of the key features of EKS is its compatibility with various package managers, including Helm, which enables users to easily install and manage pre-packaged applications and services on their Kubernetes clusters.</w:t>
        <w:br/>
        <w:br/>
        <w:t>Helm is a package manager for Kubernetes that helps users to find, share, and use software built for Kubernetes. The Helm package manager uses charts, which are collections of files that describe a set of Kubernetes resources, to deploy applications on Kubernetes clusters. These charts can be shared and used by others, making it easier to distribute applications and services within the Kubernetes community.</w:t>
        <w:br/>
        <w:br/>
        <w:t>To use Helm with EKS, you first need to install Helm on your local machine or on a client machine that has access to your EKS cluster. Helm can be installed by following the installation instructions provided in the official Helm documentation. Once Helm is installed, you can configure it to connect with your EKS cluster by using the kubeconfig file associated with your cluster.</w:t>
        <w:br/>
        <w:br/>
        <w:t>After installing and configuring Helm, you can search for available charts using the 'helm search' command. This command retrieves charts from the official Helm chart repository, as well as any additional repositories that you have added. The search results provide information about the charts, including the name, version, description, and maintainers. You can then use the 'helm install' command to install a specific chart onto your EKS cluster.</w:t>
        <w:br/>
        <w:br/>
        <w:t>When installing a chart, Helm creates a release, which is an instance of a chart installed on a cluster. Each release has a unique name and version, making it easy to manage and track different deployments of the same chart. Helm also allows you to customize the installation by providing values files, which contain configuration parameters for the chart.</w:t>
        <w:br/>
        <w:br/>
        <w:t>In addition to Helm, EKS also supports other popular package managers like Kustomize and Kubeapps. Kustomize is another native Kubernetes package manager that allows users to customize, configure, and deploy applications on Kubernetes clusters. It integrates well with Helm and other tools in the Kubernetes ecosystem, making it easier to manage and deploy complex applications.</w:t>
        <w:br/>
        <w:br/>
        <w:t>Kubeapps, on the other hand, is a web-based UI for managing and deploying applications on Kubernetes clusters. It provides a user-friendly interface that allows users to search for, install, and manage applications using Helm charts or other package formats. Kubeapps also supports integration with continuous delivery pipelines, making it easier to automate the deployment process.</w:t>
        <w:br/>
        <w:br/>
        <w:t>Overall, using package managers like Helm, Kustomize, and Kubeapps with EKS greatly simplifies the process of installing and managing applications on Kubernetes clusters. These tools provide a standardized and easy-to-use approach for deploying applications, making it easier for developers to adopt and use Kubernetes for their containerized workloads.</w:t>
        <w:br/>
        <w:br/>
        <w:t>With Helm, users can easily find and install charts from various repositories, customize the installation process with values files, and manage different releases of the same chart. Kustomize provides a way to customize and configure applications using overlays, while Kubeapps offers a user-friendly UI for managing and deploying applications with Helm charts.</w:t>
        <w:br/>
        <w:br/>
        <w:t>By integrating these package managers with EKS, AWS enables users to leverage the power of Kubernetes and easily deploy and manage containerized applications on their EKS clusters. Whether you prefer Helm, Kustomize, or Kubeapps, there is a package manager that suits your needs when working with EKS.</w:t>
      </w:r>
    </w:p>
    <w:p>
      <w:pPr>
        <w:pStyle w:val="Heading1"/>
      </w:pPr>
      <w:r>
        <w:t>- Advanced topics in EKS, such as custom resource definitions (CRDs) and pod operators</w:t>
      </w:r>
    </w:p>
    <w:p>
      <w:r>
        <w:t>Advanced Topics in EKS: Custom Resource Definitions (CRDs) and Pod Operators</w:t>
        <w:br/>
        <w:br/>
        <w:t>Amazon Elastic Kubernetes Service (EKS) is a managed service that makes it easy to run Kubernetes on AWS. It simplifies the process of deploying, managing, and scaling containers using Kubernetes, a powerful container orchestration platform. While EKS provides a solid foundation for running containers, there are advanced topics that can further enhance its capabilities, such as custom resource definitions (CRDs) and pod operators.</w:t>
        <w:br/>
        <w:br/>
        <w:t>Custom Resource Definitions (CRDs) allow users to extend the functionality of Kubernetes by defining their own resources and controllers. This enables the creation of custom resources that can be managed within the Kubernetes cluster. CRDs are essentially an extension of the Kubernetes API, allowing users to define their own APIs, data structures, and behaviors.</w:t>
        <w:br/>
        <w:br/>
        <w:t>CRDs are typically used to create custom resources within a cluster. These resources can represent different application-specific objects, such as databases, message queues, or any other components required by an application. By defining custom resources, users can abstract away the complexity of managing these resources and provide a higher-level API that makes it easier to interact with them.</w:t>
        <w:br/>
        <w:br/>
        <w:t>To create a custom resource, users need to define a CRD, which includes the specification of the resource's API, metadata, and validation rules. Once the CRD is defined, Kubernetes will automatically create the necessary API endpoints to access and manage the custom resource.</w:t>
        <w:br/>
        <w:br/>
        <w:t>Pod operators, on the other hand, provide a higher-level abstraction for managing Kubernetes pods. Pods are the smallest and most basic units of deployment in Kubernetes, representing one or more containers that are tightly coupled and share the same network namespace. Pod operators make it easier to manage the lifecycle and behavior of pods by defining declarative configurations.</w:t>
        <w:br/>
        <w:br/>
        <w:t>With pod operators, users can specify custom logic and behavior for pods, such as scaling, monitoring, and recovery policies. This allows for more fine-grained control over the lifecycle of pods and enables automated actions based on defined criteria.</w:t>
        <w:br/>
        <w:br/>
        <w:t>To create a pod operator, users need to define a custom controller that listens for changes in the cluster and takes actions accordingly. The controller can be written in a programming language of choice, with most developers using Go or Python. The controller can react to events such as pod creation, deletion, or updates, and perform actions based on defined rules or logic.</w:t>
        <w:br/>
        <w:br/>
        <w:t>One common use case for pod operators is dynamic scaling based on workload requirements. For example, a pod operator can monitor the CPU or memory utilization of pods and automatically scale up or down based on predefined thresholds. This helps to optimize resource allocation and ensure efficient utilization of cluster resources.</w:t>
        <w:br/>
        <w:br/>
        <w:t>Another use case is pod recovery and fault tolerance. A pod operator can monitor the health of pods and take actions to recover or replace pods that have failed or become unresponsive. This helps to maintain high availability and reliability of applications running in the cluster.</w:t>
        <w:br/>
        <w:br/>
        <w:t>In conclusion, custom resource definitions (CRDs) and pod operators are advanced topics in EKS that can enhance the capabilities of running containers on AWS. CRDs provide a way to define custom resources and APIs, while pod operators enable finer control over the lifecycle and behavior of pods. These features allow users to extend and customize the functionality of EKS to meet specific application requirements, making it a powerful platform for managing containerized workloads.</w:t>
      </w:r>
    </w:p>
    <w:p>
      <w:pPr>
        <w:pStyle w:val="Heading1"/>
      </w:pPr>
      <w:r>
        <w:t>- Troubleshooting common issues in EKS</w:t>
      </w:r>
    </w:p>
    <w:p>
      <w:r>
        <w:t>Troubleshooting Common Issues in Amazon Elastic Kubernetes Service (EKS)</w:t>
        <w:br/>
        <w:br/>
        <w:t>Amazon Elastic Kubernetes Service (EKS) is a managed Kubernetes service that makes it easy to deploy, manage, and scale containerized applications using Docker and Kubernetes. While EKS provides a reliable and scalable platform for running containers, as with any infrastructure service, there can be certain issues that users might face. In this article, we will explore some common issues that users may encounter while using EKS and how to troubleshoot them effectively.</w:t>
        <w:br/>
        <w:br/>
        <w:t>1. Cluster Creation Issues:</w:t>
        <w:br/>
        <w:t>a. Insufficient IAM Permissions: One common issue is getting an error while creating an EKS cluster due to insufficient IAM permissions. Ensure that the IAM user or role you are using has the necessary permissions to create and manage EKS resources. The IAM entity needs permissions such as `AmazonEKSClusterPolicy` and `AmazonEKSServicePolicy` to create and manage EKS clusters.</w:t>
        <w:br/>
        <w:t>b. VPC Configuration: Another issue could be related to VPC settings. Ensure that the VPC and subnets you are using meet the requirements for creating an EKS cluster. The VPC should have at least two subnets in different availability zones, each with a route to an internet gateway.</w:t>
        <w:br/>
        <w:br/>
        <w:t>2. Node Creation and Auto Scaling Issues:</w:t>
        <w:br/>
        <w:t>a. Auto Scaling Group (ASG) Limit: Sometimes, users may encounter issues while creating new nodes or scaling existing nodes due to ASG limits. Check the limits for ASG in your AWS account and ensure that you have enough available capacity to accommodate new nodes.</w:t>
        <w:br/>
        <w:t>b. IAM Instance Profile: Nodes in an EKS cluster require an IAM instance profile that grants the necessary permissions for interacting with EKS API operations. If you face issues while creating or scaling nodes, ensure that the IAM instance profile associated with the ASG has the required EKS related permissions.</w:t>
        <w:br/>
        <w:br/>
        <w:t>3. Pod Scheduling Issues:</w:t>
        <w:br/>
        <w:t>a. Insufficient Resources: Pods may fail to schedule if there are not enough resources available in the cluster. Check the resource requests and limits defined in the pod manifest and ensure that the cluster has enough available resources to accommodate the desired pods.</w:t>
        <w:br/>
        <w:t>b. Taints and Tolerations: Taints and tolerations can be used to control pod scheduling. If you have defined taints on your nodes and haven't specified the appropriate tolerations in your pod manifests, the pods may fail to schedule. Make sure that the tolerations are specified correctly.</w:t>
        <w:br/>
        <w:br/>
        <w:t>4. Cluster Connectivity Issues:</w:t>
        <w:br/>
        <w:t>a. Security Group Rules: If you are experiencing connectivity issues to your cluster, check the security group rules associated with the worker nodes. Ensure that the security groups allow inbound connections on the required ports and protocols for your applications to function properly.</w:t>
        <w:br/>
        <w:t>b. Cluster Endpoint: If you are unable to connect to the cluster API server, check if the cluster endpoint URL is correct. You can retrieve the cluster endpoint URL using the EKS CLI or SDK. Also, ensure that the security groups and network ACLs are configured correctly to allow communication to the cluster endpoint.</w:t>
        <w:br/>
        <w:br/>
        <w:t>5. Logging and Monitoring Issues:</w:t>
        <w:br/>
        <w:t>a. CloudWatch Logs: If your containers are not sending logs to CloudWatch Logs, verify that the necessary permissions have been granted to the worker node IAM instance profile for CloudWatch Logs. Additionally, make sure that log group names and log stream names are correctly specified in the container definition.</w:t>
        <w:br/>
        <w:t>b. Metrics and Alarms: If you are not receiving metrics or alarms from your EKS cluster, ensure that the necessary CloudWatch permissions are granted to the IAM role associated with the EKS cluster. Additionally, validate that the metrics you expect to receive are enabled and the corresponding alarms are properly configured.</w:t>
        <w:br/>
        <w:br/>
        <w:t>In conclusion, while EKS provides a managed Kubernetes experience, it is important to understand and troubleshoot common issues that may arise. By following the guidelines provided above, users can effectively troubleshoot and resolve common issues related to cluster creation, node creation and scaling, pod scheduling, cluster connectivity, and logging and monitoring.</w:t>
      </w:r>
    </w:p>
    <w:p>
      <w:pPr>
        <w:pStyle w:val="Heading1"/>
      </w:pPr>
      <w:r>
        <w:t>- Migration strategies for moving existing applications to EKS</w:t>
      </w:r>
    </w:p>
    <w:p>
      <w:r>
        <w:t>Migration strategies for moving existing applications to Amazon Elastic Kubernetes Service (EKS) involve a series of steps to ensure a smooth and successful transition. EKS is a managed service that simplifies the deployment, scaling, and management of applications using Kubernetes. It allows organizations to take advantage of the benefits of a containerized architecture and the scalability of Kubernetes without the operational burden of managing the underlying infrastructure.</w:t>
        <w:br/>
        <w:br/>
        <w:t>Here are some migration strategies to consider when moving existing applications to EKS:</w:t>
        <w:br/>
        <w:br/>
        <w:t>1. Assess application compatibility: Before migrating your applications to EKS, evaluate their compatibility with Kubernetes. Not all applications are well-suited for containerization, especially if they have complex dependencies or tightly coupled architectures. Undertake a thorough analysis of your applications to ensure they can be containerized and deployed into EKS without significant modifications.</w:t>
        <w:br/>
        <w:br/>
        <w:t>2. Containerize applications: Containerizing applications involves packaging them into containers using tools like Docker. This step allows applications to run consistently across different environments, making them more portable and scalable. Encapsulating applications in containers also enables easier deployment and management within EKS.</w:t>
        <w:br/>
        <w:br/>
        <w:t>3. Design the architecture: When migrating applications to EKS, it's crucial to design the architecture in a way that maximizes the benefits of Kubernetes. This includes breaking down monolithic applications into microservices, each running in its own container. By adopting a microservices architecture, you can take full advantage of Kubernetes' scaling and fault-tolerance capabilities.</w:t>
        <w:br/>
        <w:br/>
        <w:t>4. Refactor applications for cloud-native capabilities: As part of the migration process, consider refactoring your applications to take advantage of cloud-native capabilities provided by EKS. This could include integrating managed services like Amazon RDS for databases, Amazon S3 for object storage, or AWS Lambda for serverless computing. Leveraging these cloud-native services can increase the scalability, reliability, and performance of your applications.</w:t>
        <w:br/>
        <w:br/>
        <w:t>5. Develop migration plan: A well-defined migration plan is essential for a smooth transition to EKS. Identify the order in which applications will be migrated, considering any dependencies between them. Allocate resources for the migration process and come up with a timeline that minimizes downtime and disruption to end-users. It's also important to establish rollback procedures in case any issues arise during migration.</w:t>
        <w:br/>
        <w:br/>
        <w:t>6. Migrate gradually: Instead of attempting to migrate all applications in one go, it's usually recommended to adopt a gradual migration approach. Start with low-risk applications or those that are easier to containerize and move them to EKS. This allows you to learn from the migration process and fine-tune your approach before migrating more critical or complex applications. Gradual migration minimizes the impact on end-users and reduces the risk of unexpected issues.</w:t>
        <w:br/>
        <w:br/>
        <w:t>7. Monitor and optimize: Once your applications are running on EKS, continuously monitor their performance and optimize resource utilization. Use tools like Amazon CloudWatch and Kubernetes-native monitoring solutions to gain insights into your application's behavior and take proactive steps to ensure optimal performance. Fine-tune resource allocations, apply auto-scaling policies, and implement optimization techniques to make the most of EKS's capabilities.</w:t>
        <w:br/>
        <w:br/>
        <w:t>8. Train and upskill teams: Moving to EKS requires a certain level of knowledge and understanding of Kubernetes and containerization concepts. Provide training and upskilling opportunities for your development and operations teams to familiarize themselves with EKS, Kubernetes, and related technologies. This will enable them to effectively manage and troubleshoot applications running on EKS and ensure the long-term success of your migration.</w:t>
        <w:br/>
        <w:br/>
        <w:t>In summary, migrating existing applications to Amazon EKS requires careful planning, application assessment, containerization, and architecture design. By following these steps, organizations can successfully leverage the benefits of Kubernetes and ensure a smooth transition to EKS, resulting in greater scalability, reliability, and manageability of their applications.</w:t>
      </w:r>
    </w:p>
    <w:p>
      <w:pPr>
        <w:pStyle w:val="Heading1"/>
      </w:pPr>
      <w:r>
        <w:t>- CI/CD pipelines for deploying and managing EKS clusters</w:t>
      </w:r>
    </w:p>
    <w:p>
      <w:r>
        <w:t>CI/CD Pipelines for Deploying and Managing EKS Clusters</w:t>
        <w:br/>
        <w:br/>
        <w:t>Introduction:</w:t>
        <w:br/>
        <w:t>In the world of cloud-native applications, deploying and managing containers at scale has become a critical aspect of software development. Amazon Elastic Kubernetes Service (EKS) is a fully managed Kubernetes service that simplifies the process of running Kubernetes on AWS. To effectively deploy and manage EKS clusters, organizations are adopting Continuous Integration (CI) and Continuous Deployment (CD) pipelines. This article will provide a detailed overview of CI/CD pipelines for deploying and managing EKS clusters.</w:t>
        <w:br/>
        <w:br/>
        <w:t>What are CI/CD Pipelines?</w:t>
        <w:br/>
        <w:t>CI/CD pipelines are a set of automated processes that aim to streamline the development, testing, and deployment of software. CI focuses on integrating code changes frequently and validating build artifacts, whereas CD focuses on automating the deployment of the validated code changes to production environments.</w:t>
        <w:br/>
        <w:br/>
        <w:t>Benefits of CI/CD Pipelines with EKS:</w:t>
        <w:br/>
        <w:t>- Faster Time to Market: CI/CD pipelines automate the software release process, allowing developers to quickly and frequently deploy their changes to production. This enables shorter development cycles and faster time to market for new features or bug fixes.</w:t>
        <w:br/>
        <w:br/>
        <w:t>- Improved Stability: CI/CD pipelines enforce best practices such as code linting, unit testing, and integration testing, which helps identify and fix issues early in the development process. This leads to more stable releases and reduces the likelihood of production incidents.</w:t>
        <w:br/>
        <w:br/>
        <w:t>- Scalability: EKS provides a highly scalable and reliable platform for running Kubernetes workloads. By integrating EKS with CI/CD pipelines, organizations can easily scale their applications to meet changing demands without manual intervention.</w:t>
        <w:br/>
        <w:br/>
        <w:t>Components of a CI/CD Pipeline for EKS:</w:t>
        <w:br/>
        <w:t>1. Source Code Management: A version control system (VCS) like Git is used to store and manage the application source code. Developers commit their changes to the VCS, which triggers the CI/CD pipeline.</w:t>
        <w:br/>
        <w:br/>
        <w:t>2. Build and Test: The CI/CD pipeline pulls the latest code from the VCS and runs a series of build and test steps. This includes compiling the code, running unit tests, and generating build artifacts such as Docker containers.</w:t>
        <w:br/>
        <w:br/>
        <w:t>3. Infrastructure Provisioning: Once the code is built and tested, the CI/CD pipeline provisions the necessary infrastructure to run the EKS cluster. This can be achieved using infrastructure-as-code tools like AWS CloudFormation or Terraform.</w:t>
        <w:br/>
        <w:br/>
        <w:t>4. Cluster Creation: The pipeline creates the EKS cluster by configuring the appropriate settings such as cluster size, networking, and security.</w:t>
        <w:br/>
        <w:br/>
        <w:t>5. Cluster Synchronization: To keep the EKS cluster in sync with the desired state defined in the CI/CD pipeline, tools like Kubernetes Operators or Helm charts are used. These tools ensure that the correct versions of applications and configurations are deployed to the cluster.</w:t>
        <w:br/>
        <w:br/>
        <w:t>6. Integration and Functional Testing: After the cluster is created and synchronized, the CI/CD pipeline runs integration tests and functional tests to validate the behavior of the application in the EKS environment.</w:t>
        <w:br/>
        <w:br/>
        <w:t>7. Deployment: Once the tests pass, the CI/CD pipeline deploys the application to the EKS cluster. This can be done by pushing the Docker containers to a container registry and updating the Kubernetes manifests.</w:t>
        <w:br/>
        <w:br/>
        <w:t>8. Monitoring and Observability: CI/CD pipelines for EKS should include monitoring and observability components. This provides insights into the performance and health of the applications running in the EKS cluster, enabling teams to proactively identify and resolve issues.</w:t>
        <w:br/>
        <w:br/>
        <w:t>Conclusion:</w:t>
        <w:br/>
        <w:t>CI/CD pipelines have become a crucial part of modern software development, enabling teams to deploy and manage EKS clusters efficiently. By automating the processes of building, testing, and deploying applications, organizations can achieve faster time to market, improved stability, and scalability. When combined with the powerful capabilities of EKS, CI/CD pipelines offer a robust solution for deploying and managing containerized applications in a cloud-native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